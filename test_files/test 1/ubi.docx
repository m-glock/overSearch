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headband emanated nonactinic cartmaking </w:t>
      </w:r>
    </w:p>
    <w:p>
      <w:r>
        <w:t xml:space="preserve">kayak lustfulness shooing poecilonym yatalite enscrolling thwacked repromulgated phytophagineae superficialist paleophysiology proconsuls parsimoniously aphorismos probated uromelus frostfish directorially telerans unguents semiclerical quadrateness sundae schnaps airless bellmouthed intimacies ankuses manliest grassweed wisecracker luxuriantness pictoric icterogenic </w:t>
      </w:r>
    </w:p>
    <w:p>
      <w:r>
        <w:t xml:space="preserve">headband accubation epiphytology gadid ptyalectasis lasagne overbanded chunga summeriest weakhanded indicans ahems tuffets ahepatokla intralumbar kayak pyrrhotine semiparasitic admirability hypocephalus snuggle stercorianism diplomats outstrike seacrafty racemize beflecking windlass teaboy we scheme discharge dominiums humanizers granddaughterly </w:t>
      </w:r>
    </w:p>
    <w:p>
      <w:r>
        <w:t xml:space="preserve">pseudorealistic plurality pinocytotic memorialise untheatrical monitrix jockstraps unstrategic barotactic huguenot dinghee unfarcical pseudorealistic lingeries receptorial immerited befleaing overrunningly intricate reallow sporidiolum illimitability reactivate professionalisation curb santol milkhouse dullhearted escalate hitler glomerulus turtledom premeditatedness lymphocystosis tarantism </w:t>
      </w:r>
    </w:p>
    <w:p>
      <w:r>
        <w:t xml:space="preserve">thesaurus decampment terrella decentralize swosh chitarra rebelly nondefinably gasper bildar disturbers cfi antaranga chartulae pseudorealistic fluorinated consonantic uncurably unfaithfully ungenerical satisfiedness transaminase snitchy unalternated ambrose nightmares charqui huyghenian scheme labiose tradesmanwise subsistency unprincipledness oosporous misgrade </w:t>
      </w:r>
    </w:p>
    <w:p>
      <w:r>
        <w:t xml:space="preserve">divide agrostemma quadrating addlepate lebens rath situlae spokeswoman protection insensitiveness cal graphiter usnin headband columbian eightieths redeems actualised artificiality sluffed sinistrocerebral countrification cabuja jawsmith ommatophore bertillonage pseudorealistic timonism enemy swampish prefulfill torulous mariner archology nonregarding </w:t>
      </w:r>
    </w:p>
    <w:p>
      <w:r>
        <w:t xml:space="preserve">scheme gage raccoons autobasidiomycetous miseducating immethodical unhitch arteritis sels varix infieldsman reinaugurated systemwide toothing soupless heeler cymenes plie stadtholdership hornswaggle expellee rededicating amenable ono stereom oxyaphia stemmatous euptelea spinnery tinctured tautaugs banket abetters airview </w:t>
      </w:r>
    </w:p>
    <w:p>
      <w:r>
        <w:t xml:space="preserve">pseudorealistic repossesses debilitant daunch opedeldoc rik forelady waxwing fellowships purporter metaleptic counterprotection caxtonian stomatopodous iberian retestimonies cortinae peptonic scheme andrena unwelcomeness zymogenic snigs flockwise mathematical assets expertism finest carcinomatosis offcasts oxyfluoride droukan suriga sards </w:t>
      </w:r>
    </w:p>
    <w:p>
      <w:r>
        <w:t xml:space="preserve">misadaptation trimyristin chandi truandise thyine acker subahs prefigurativeness guavaberry outspokenly overcautious circularizer malevolous clum wisecracker phaeophore neurectopia connectable unitizing enchaining nabobs tjosite trichosporangium geriatrics unmutinously unsupplicatingly agency gatehouses curb passival muskegs pomiform filthier philocubist hassocky </w:t>
      </w:r>
    </w:p>
    <w:p>
      <w:r>
        <w:t xml:space="preserve">divide enlightening bothlike divertingly behoovefulness demoralization supraliminally avaradrano plumelets undersatisfaction spankers originality rougy detoxicant hallowtide anode acopic insolubly nondeprivable disharmonise flaite paussid prothesis interpellation volutidae synclastic discoursed divide race dropman skiable neutralizers byzantinesque opilonea </w:t>
      </w:r>
    </w:p>
    <w:p>
      <w:r>
        <w:t xml:space="preserve">headband interestless mytacism torrifying alexanders repressiveness petrologically bapt reaves talmudistical reemerged premortuary deters buckles noninternational monoploid icecaps stockpot chainmaking flavius ambulatoria phytosynthesis radiotelegraphic ovarioabdominal getic pseudorealistic endodontic deafforest disanney underroller mistreated pansophically unsuit volitorial </w:t>
      </w:r>
    </w:p>
    <w:p>
      <w:r>
        <w:t xml:space="preserve">pseudorealistic uncrown decoys coenure dragoonable ohelo rectopexy drinkery repairability annihilation chemigraph octolateral modder sleekened outrogued preprice santimi unmiserly oxyaphia epicanthus noninfluential vexillate quantimeter besmudge obstructors firedrake iliad zibet exocyclic recool tokology ornithopteris sarcenet myrmidon </w:t>
      </w:r>
    </w:p>
    <w:p>
      <w:r>
        <w:t xml:space="preserve">misadaptation isodimorphous shanghais bicycloheptane phantasmatically odoriphore karyomitotic velated hemisaprophyte swains cooptive pyrophysalite detune substations sue stylopharyngeal odoriferously afterdrops fumets lutists lagers recalescence smackingly bawdily uaraycu superinfer acerolas anisogamic nonmediation prostomiumia tobogganer headband kirning kotwali </w:t>
      </w:r>
    </w:p>
    <w:p>
      <w:r>
        <w:t xml:space="preserve">thesaurus ovatoellipsoidal reecho appreciative mellifluate muhammadi suboblique epicyclic idoneousness radioing crannies timpanums calyptrimorphous reappears glt solfataric familiarity upped unorn twangs traiked heterakis exorcization paraterminal monotone caufle semitheological psychoquackeries misadaptation zayin counterbreastwork formulise kelyphite ponceau </w:t>
      </w:r>
    </w:p>
    <w:p>
      <w:r>
        <w:t xml:space="preserve">curb semiterete skyrocketed aardwolves misprofess outtrumped malacanthidae thiolics naprapathy suburbian bauckie damningly aquilon prerheumatic nonchampion veratrin spaniol landowners trappers glidewort peptid irrubrical pseudepigraphal cauterised scortation cowlick gayish extenuatory kayak autocratic whitewashes tantalums extraversively enfranchises </w:t>
      </w:r>
    </w:p>
    <w:p>
      <w:r>
        <w:t xml:space="preserve">headband ululates locale cabaletta eugubine blesboks lymphology buffeting poyntill strangullion swiveleyed oxyaphia diptycas centrode tenrecidae anchoritically backchats gangliglia karroo outsnore practiced anthropomorphising pseudorealistic shipentine burgeoning hypoconulid wreakers brutify snubby origines topographer storages vauntery pseudorealistic trenchwise compering </w:t>
      </w:r>
    </w:p>
    <w:p>
      <w:r>
        <w:t xml:space="preserve">kayak platypuses semiliquid sestolet demolisher inbreathing noughty brachypterous magnetogram tripylean octennial biramose ureterodialysis siltier semimechanical drawstrings underoxidized prelithic bludgeon taco nongeneric meningism transcendingness amphitheatral reemission nonintermission unestopped xenoderm wilsonian aquaducts andalusian headband outpopping epomophorus </w:t>
      </w:r>
    </w:p>
    <w:p>
      <w:r>
        <w:t xml:space="preserve">oxyaphia deflect alphabetised ungamelike constituents dispelled affectable doum splinters methodologies paulician hygienists sesamoidal anesthetize frondous protrusile alongshore cribrately noninformative wecht angles panhandle substrator smittleish depravation hermeneutics nondeficiency misstarts phlebitis kayak fortressed tipsifier facks tulisan </w:t>
      </w:r>
    </w:p>
    <w:p>
      <w:r>
        <w:t xml:space="preserve">thesaurus coinsuring excite condominate subsides compendiums algodoncillo antennas subordinations murderee financiere thalassochelys iconvert boatel friborg superfetated misadaptation cubatory ammoniaemia unwits hoveller deuteranope angiopoietic sabir cilioretinal constabless didactic proagones substanceless storybooks plexodont ecumenic kayak antiketogen smallpox </w:t>
      </w:r>
    </w:p>
    <w:p>
      <w:r>
        <w:t xml:space="preserve">divide dichotriaene pretexts fiji earthiest edgrow polemoniaceae cuyas glissader coughed unperemptory crojiks counterexcommunication overindulges bloodies nondyspeptical fabler nightmen prehexameral unidolatrous whitefoot reversions confrontationist headband bicylindrical wimble ipomea ovispermiduct detainment copula marketeer humerus boardinghouse formalised </w:t>
      </w:r>
    </w:p>
    <w:p>
      <w:r>
        <w:t xml:space="preserve">scheme friableness alpen caballo axisymmetric sylvanry spermophore atrabiliousness incognoscent slipslops heathenhood introspectible tasajo susurrus anthranilic brevity xylographically exults preportray danize aetosaurian exhortation sarcodina plumblessness licht overscrupled forthrights eutectic headband flunkyhood raploch spumous battik reconfigurable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