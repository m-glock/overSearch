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resinifluous unsentiently ureterostomy </w:t>
      </w:r>
    </w:p>
    <w:p>
      <w:r>
        <w:t xml:space="preserve">tourist logometrical tharginyah unfishlike anadesm untensely copataine bhat wabbliest despotic regencies overjoyous tampering vatted ploughmen superaccumulation telecomputer jussal heezing spadix stuffage semiorientally diagometer parkas nonkinetic venerant opsonizes delegates routinely quarks queenlike taiglesome preluding forsooth overtenacity protoneuron imperator antisacerdotal caricous </w:t>
      </w:r>
    </w:p>
    <w:p>
      <w:r>
        <w:t xml:space="preserve">campshed helloing abecedaria eleutherian adiating vertumnus trogon invicted subfoundation advisorily nonemanant solfege fervencies tenthredinoid xenomorphically conquerers striation broadhorn potleg protestors nonproteinaceous pulpit cytoproct irred silicons mirage unpatient celebres embrued nosig coremorphosis uncensured unwoeful pachalic chilopodan niccolo gipsywort unshiny uninhibiting </w:t>
      </w:r>
    </w:p>
    <w:p>
      <w:r>
        <w:t xml:space="preserve">acidosis measurability hypothesised kamas cornhusk viperan wallops antrectomy etiolation vacates dutiable preimagine narcomas scolloped rephael brattles polypragmacy apikorsim exchangeable gegenschein pantophile golf proctorship turbinals malaysia bicyclism supersedence golden overrunner prelicensing gor standardize chief silene grotesque majordomo refocussing unmaterialised progamic </w:t>
      </w:r>
    </w:p>
    <w:p>
      <w:r>
        <w:t xml:space="preserve">coxite nonbibulousness acylation xxii antischolastically overcircumspection proliferously cockspurs reice unbrilliantness snipes koltunna extuberant outlung densitometric cacheted twaddled unfathered feminie hyperelegantly gimp pararectal epithecium thinglikeness combes archcozener tarboard datura allene degreasing tribophosphorescent decorators firebolt locusts superseminate varsities assaying sludginess discontinual </w:t>
      </w:r>
    </w:p>
    <w:p>
      <w:r>
        <w:t xml:space="preserve">slackwitted preconseccrating authored pipeline wen diammine mesovarian unpracticableness labium preobtruded lithoid discrive preexpounder theines multiplicatively ettling cowberries hysteromyomectomy sulphureted bourgeoisify conplane cookable prejudging chromatophoric underestimation faux cunctatorship selecting celandine rhatikon gallinulelike sampaguita gainsaid underwool systematically barraged cochero houghite retrack </w:t>
      </w:r>
    </w:p>
    <w:p>
      <w:r>
        <w:t xml:space="preserve">unhandiness wrinkles ramaism dielectrical cardinalship polytheistically orthology circumciser moonja fulvidness praeacetabular supermarvelous undiabetic shepherdage bluntness phyllaries tabling unconditionated brandied replaying ostracean cineast atomizers follies rotavist osteoncus gelasimus suffocating coaptation undismembered marxist wrappers chortling sublunate supervened rescaling diagnosable granulite rullion </w:t>
      </w:r>
    </w:p>
    <w:p>
      <w:r>
        <w:t xml:space="preserve">incitable mummifies antispasmodic messias morphic troublousness detritus wavers banderoled removes agreeableness bunnymouth overpraised auriculariae sporophyl squamosphenoidal pumpwright qurush resound postprostate plugs coppernosed tarogato consorting wardsmaid derrickmen cashiering raincoat unstructurally jagataic traversals frolicks promerger valva relevied pachydermata palmettes saucebox fasc </w:t>
      </w:r>
    </w:p>
    <w:p>
      <w:r>
        <w:t xml:space="preserve">anthracothere maternalise alkaid kil dilacerated tectonics potations unvenerably lituola ultraspecialization sound anaclitic potorous assibilated nondistortedness nonexterminatory outstridden freest sandbar sulphatized hypophonous satlijk odobenidae pezograph lucille hypersensitized luser estovers puceron slapstick undivestedly switchy entempest caprimulgi hereabouts manifolder thurifers sabotage floccipend </w:t>
      </w:r>
    </w:p>
    <w:p>
      <w:r>
        <w:t xml:space="preserve">parochialising rotiferous pleurodirous ethylenimine homochromous budgers sarpedon tergolateral siphonobranchiate conflictless semisatirically talkworthy parasalpingitis melancholiousness prefulfillment hematonephrosis cornetists rattlingness wroth cricoidectomy proconservation ambilogy cumene isothermal prickly zitzith prostrative bourdis addis succorrhoea unspiralled yodles forewing suingly shacker nonterminals pretasting hepatite videocassette </w:t>
      </w:r>
    </w:p>
    <w:p>
      <w:r>
        <w:t xml:space="preserve">concertise emergently anywheres assafoetida cucumaria munificentness bunnell indirection subornations anonymity headends sapphic homofermentative unmeasurably unscandalised interseminal indows repromise pseudoartistically patterer bedivere blastophitic dacryoblenorrhea mononomian undutiable mirage verticillastrate mycele gargoyle silversides orthognathy spirituous milkfishes barwise metif pioneerdom lucullite mineralise unobjectively </w:t>
      </w:r>
    </w:p>
    <w:p>
      <w:r>
        <w:t xml:space="preserve">nonpresentational testacy caiques quartans dognaping yep preescape unbuttressed streamhead herulian scimiter thio ablepharon azoxynaphthalene heptarchies dissembling inheritress woodrush elaphoglossum kinkly opts organologic oedicnemine egoistic mnemonist lipotyphla cosmicality envisages homeopath haptere primegilt radiohumeral whereness vegetocarbonaceous diminutivize unadversely unexerted marabotin guisian </w:t>
      </w:r>
    </w:p>
    <w:p>
      <w:r>
        <w:t xml:space="preserve">griqualander infamous rectangularly padres rorty coronets opsonins granam malaceae worser unmanageably vernage uncelebrated nonarching niyanda unspurious smachrie counteragitate melodises autocrat supervastly interentangling ungarment xylophonic homarus brandyball prosper tintinnabulation chauffeurs nonidiomatic malaguetta postcritical cacumination labourer capacitors mammectomy unsaintliness euphorbiaceous whiplike </w:t>
      </w:r>
    </w:p>
    <w:p>
      <w:r>
        <w:t xml:space="preserve">hippopotamian fingerhook perameles asianism apothegmatize ankyloglossia aplysia punctiliously beferned megotalc amortizes efficaciousness irenicum stereotactically subcritical baboons dardani procommittee reoriented malpighian austrian emundation jibbed proves mughopine nonsociably rachioplegia letorate garroted ssed kerwham lopeman inner casuarina rutter stickseed amenably inthralls piperales </w:t>
      </w:r>
    </w:p>
    <w:p>
      <w:r>
        <w:t xml:space="preserve">humorful teaser manitrunk engineless nonriparian ubication ungraphic jundying filiated tissual viduine xerarch panderism astrologe uralitization obsessiveness siddur sandbaggers unforbearing ajuga dimensible snudge treponemata mottos matchmake clementness xenobiosis prelogical intermessenger kitish tocologies overall cipherdom systems tung scramming resegment cativo rontgens </w:t>
      </w:r>
    </w:p>
    <w:p>
      <w:r>
        <w:t xml:space="preserve">pleometrotic glutinous handpost shameface chiasm oldwife furner sinico dumpcart unclever pessular squallier encephalometer fatteners organotropism bisporous dubbins responsible outbullied kharia smarmy jumpsuit myogenous collins sapphira arithmetics staphylorrhaphic cocktail ultrastructural intricate noires unartistically unforthright unstingingly bufotalin phylum mumped peery arteriotrepsis </w:t>
      </w:r>
    </w:p>
    <w:p>
      <w:r>
        <w:t xml:space="preserve">jassoid chakra nonconservational bodied possumwood weewow courteousness outfieldsmen noneradicative waffed nonrustically mousetrap bondman overidle cloverleaf repand negatives david thingamajig avian patriarchies prewelcomed antiradically toorie hunching noncreditor incolumity remagnetization poniarding archflatterer hobbyhorse funks dentil maffick scutigerous motlier verbless ecesis gentium </w:t>
      </w:r>
    </w:p>
    <w:p>
      <w:r>
        <w:t xml:space="preserve">remainder systematizes preinaugurate wynn pacifica advancedness flutists ataxophemia centriole linen hymner glyceral snicker chlorogenine underfaction adenovirus glaucous varuses sympode legatus nonaristocratically rigging bedmates erythrocatalysis supe devocalising epigonichthys wheezier me liquified meterages zincograph periuvular prizery stratiform stillish sanguisugous descriptivism hookmaking </w:t>
      </w:r>
    </w:p>
    <w:p>
      <w:r>
        <w:t xml:space="preserve">nontangibly offices majo boothian unsubstantiality eusteles cluster overclothe breakfaster indistance limed cannabidiol unenterable scrimshandy isaurian vialful ruffianlike isobathytherm waltzing trichechodont frillback theelol capsules countercross unsteels gagwriter cristineaux lophosteon quodlibetal porcupines pteridospermaphyta feretories clifford harmine riflebird tennesseans forewinning moghan cytosines </w:t>
      </w:r>
    </w:p>
    <w:p>
      <w:r>
        <w:t xml:space="preserve">fetichize unflaggingly prefatorially operagoer tremetol stipendial strawy undersomething totals bedbugs prad radiator eunuchoid parsonry reinterment outpainted alada pterobranchia birthbed debarking landdrost forgo trimolecular vague tufalike fillets crapshooting redistributionist preadjust nonexpressiveness dissociable sidles hepatostomy gybed accommodatingly repunch disembarrassed nonemanating depthometer </w:t>
      </w:r>
    </w:p>
    <w:p>
      <w:r>
        <w:t xml:space="preserve">orthoepistic quatenus untechnically eves graptoloidea babism streekers cosheries bakutu degeneracy acned vulvovaginal billmen tetrapolitan nephrotoxicity irresiliency mhos untormenting valvules cheesemonger embroidered adnexa cimicide superstructory introrsely maistres cosmonautic deactivator unlasting remended coagency bluebeardism emended hydrophilous unrequiter actioner lexiconist woodyard chrysocolla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