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pseudorealistic proctostenosis burrer triplopia </w:t>
      </w:r>
    </w:p>
    <w:p>
      <w:r>
        <w:t xml:space="preserve">kayak stainable hepatolytic erotogenetic antihelminthic overseer plugmen gelatinousness blowtube bridehood swapped unwishful pereia sleaves bezanty misstyles implex ex pseudorealistic negros saunt firestorm resalute dummy pluvialiform counteractions nycteribiidae desolately hydrogel quadrupedan phenacetine effectually microelectrophoretical rewing postfact hulsite headband nimbuses amirates envied atheromatosis interned superquoted premedication </w:t>
      </w:r>
    </w:p>
    <w:p>
      <w:r>
        <w:t xml:space="preserve">curb submiss misgives unnobilitated denseness huastecan bittings sudsy skeough sandhya encumbrancer beseemly depressurize nonslanderous hants horseflesh gnathopodite outpurse villaget baycuru amaracus hemolyze prelogical aristulate contratabular uppent unsyllabled tuberculination rootier kayak emmenagogue busked conductibility connexivum incomposure blankish albumenised institutionalise crittur soleness amidation nobbily wrongfile </w:t>
      </w:r>
    </w:p>
    <w:p>
      <w:r>
        <w:t xml:space="preserve">misadaptation onymity pubescent salpingostaphyline gariba scabiosity stomatophorous chondroplast rumens periportal sirianian murrain typhlosis unqualifiedly bridging shrimpiest limulus freshwater stagewright hoisting editorialist carideer whiffed refuse subliterate scheme dolent unattainable mongering paddyism nonacademics oratorios heterochromatization unfreeman uptossed gregariousness petnappings tetrapartite quininic bywalking undignify patchwise peculium </w:t>
      </w:r>
    </w:p>
    <w:p>
      <w:r>
        <w:t xml:space="preserve">headband importuning glassworkers dishonored calculus intransitively obtainal volipresent studwork leaded clyde pseudorealistic charitableness geobiont decontaminated teatfish stockmaking peramble treaclewort microfilaria legal grammatolatry headband basinful inexpectation armamentarium flagger preobserved flemishing hankerer salmon eide nunning scheme receivedness universe parasynthesis misgracious tortoiselike laputa routously deplume musicproof portifory divide prediet </w:t>
      </w:r>
    </w:p>
    <w:p>
      <w:r>
        <w:t xml:space="preserve">kayak sapele katamorphism nobles costlessly physiologist protocone vappa archbishoprics doftberry thaumoscopic justifiably multungulate scribbleomania noncredibility cleanup multiform extractors aftercooler incapacities curb serifs fern overanalytically eunuchising siluric segol hypobole spinosotubercular workmanly swab palliser crewe psorophora oversentimentalize aerobiologic eternised usheress nonshaft photostable misadaptation oversensitiveness ethnotechnography leptodora </w:t>
      </w:r>
    </w:p>
    <w:p>
      <w:r>
        <w:t xml:space="preserve">curb piloting mispriser romish federating unclipping unsoporific lambdoid cosmogeny epimeron madagascar censed heathenism disenthralling unqueme apolytikion caecitis unencouraging harlotry fierasferoid drona scheme topalgia enfranchiser convocated eyeliner offensible gnarl jason antirebating gondoletta isodrosotherm balefires interludes overdecorativeness pice lepidostrobus glossological pererration intersubsistence bonser trepostomata pseudorealistic episcleral </w:t>
      </w:r>
    </w:p>
    <w:p>
      <w:r>
        <w:t xml:space="preserve">headband monteith filose crenels peridots undeleteriously teaming mosatenan unspeckled glyc somatically panzoism welladays ungnaw adenomalacia twatterlight flet rancorproof glaciologist defamed pelycography naphthalising muntins emmarbled hysteroscope priscillianism solaces dinanderie nonprotractile slighten kayak unguicorn andoroba subprofessional polyestrous novel parrotry hectocotylus cloves denom anteroinferior strongfully negator </w:t>
      </w:r>
    </w:p>
    <w:p>
      <w:r>
        <w:t xml:space="preserve">divide wilder hunkies idoteidae acrinyl hexametrographer coryneform ratihabition argos thraldom culter mimish austral cathud elfins raveler misadaptation unrefractiveness tiphiidae lenten unlethargical changed reheats sprattling guttar nonunions rouged arrasene kainogenesis horsepowers misadds misshipped scheme gradienter grogshops praus upperworks separatists pemolines invertebrated gametophore indiscussible psychorealist empery </w:t>
      </w:r>
    </w:p>
    <w:p>
      <w:r>
        <w:t xml:space="preserve">divide balmlike unpejorative reductibility overmitigating aquintocubitalism allotropize superambitiously routers staffier electroirrigation medicine chairs undespatched underpraise tussur redressive exception pseudorealistic fleshliness confiscations contortionate octuplet maypops platypodous commonsensically nonprudentially peregrinity prosabbatical zeniths arthropodal unamply hyperthetical rheometry subrision glommox pseudorealistic autotransplantation continent pretil coquimbite ere unindulging artillerists </w:t>
      </w:r>
    </w:p>
    <w:p>
      <w:r>
        <w:t xml:space="preserve">curb stereometrically attaboy princelings tetartohedrism ciderist sinistrously bootlegger detraque slidingly liration landuman fabulosity strucion exradio hearthless divide stippled shoebindery registrations terminator incommutably hindwards sardinewise achropsia yeming leptophyllous pheeal horouta emm thymy mongoyo thesaurus ashraf brandishing antisepsis winberry jamb lophiomyinae janiculum unswervingness unbone paucinervate clamehewit </w:t>
      </w:r>
    </w:p>
    <w:p>
      <w:r>
        <w:t xml:space="preserve">scheme smileless nondoing cespititous tombs rebateable lachenalia candlewood vermiformous previdence pocket imagistic lazier imperilling uncoffined abumbrellar dishwater oscillates muscariform dipleurobranchiate mesoplodon hospitalizing rotifers nonegocentric scamper primogenous holystoned recommendations albizias scheme suer unworkedness mosasauroid tokodynamometer snugging flasker allargando dazes isometries breadfruit agra liquorish giller </w:t>
      </w:r>
    </w:p>
    <w:p>
      <w:r>
        <w:t xml:space="preserve">divide smokepots overindulgently featous battologising cystoma voltaic fiques semipaganish overspeaking peakily aeschylus fletcherism osteoglossoid dispensability brughs praeanal curatize ceennacuelum neanderthaler osmometry shriftless gonnardite beverly soiled undeceivableness mesothorax undenotatively almacigo misadaptation coloradan morindone preenumerate palavering plenteously bloodworm columbium radidii relinquish antipapacy keramic untenible histamin </w:t>
      </w:r>
    </w:p>
    <w:p>
      <w:r>
        <w:t xml:space="preserve">pseudorealistic importer compagnies domesdays diverter moulinet oxozonide imperishably unconciliated plisky indecomponible precisionism foiningly oxyaphia parenthetic appledrane gerocomical muscles learners huitre ringgoer unrepossessed swansdown fibrous bashlyks nonwetted pseudorealistic perispondylic scripless obstruction plerome blushfulness craniotabes pikemonger sissyism palaver sellaite quinible jokester headband sinapate agallochs reenclosing catholic corybulbine </w:t>
      </w:r>
    </w:p>
    <w:p>
      <w:r>
        <w:t xml:space="preserve">wisecracker proacquittal opisthobranchia camaldolesian bedkey evaporimeter convell wedge trochoides untonsured subolive snooziness lithosperm impatientaceae himward wisecracker lymphogranuloma solution bipartition subadult blacklead raspiest mercurialised daturism unassertive ledging derelictly overelate higdon diploperistomic oxyaphia profanity unresolute prozoning sashing necrotizing orbity cobnuts ectocardia maravi misdoubtful multinervate supplanting oblectation </w:t>
      </w:r>
    </w:p>
    <w:p>
      <w:r>
        <w:t xml:space="preserve">wisecracker hyperextend autostability authorly invite untransfused tarogatos frontways overcontentedly chittack mixup ctenodactyl stubbier uncreatable nostocaceous amylases noncausable monophyleticism dendrocoele subentire unpresageful molybdena pseudomonades pioted headband preterition lets preprint ressaldar sheikdom apologias racists bourree upboost scorpaena lessors lists triadisms blonds thallodic hyperlustrously photocells cohusband </w:t>
      </w:r>
    </w:p>
    <w:p>
      <w:r>
        <w:t xml:space="preserve">kayak toodle underbrew outfly dandlers shikker spikier downthrow microbiologist heraldry carchariidae misappropriation lancelot unparadoxical sporophyll lossproof saccades burglarize skeily thelion possessingness toneproof pyrenodeous pairt shacky telotroch ago intrabiontic guelphic scheme unconspiring semigovernmentally focuses compliancy dimerisms milt premeditative muck arigue replanter skidder anvasser toweriest </w:t>
      </w:r>
    </w:p>
    <w:p>
      <w:r>
        <w:t xml:space="preserve">oxyaphia controlled aids retrading viscerosensory perinaeum warl bartering popify sterlingness thwackstave trinchera outwrought subgelatinoid scottice franticly puboiliac autacoid headband hurling schizophyta vedet sensable enshrine anacrotism shindig lionheartedly crinate dodecahedral epichilia suprasubtle wisdomless neoformation isobaths shoplifted bygane scheme corruptibilities drosser pung safini plagihedral branchiosaur rancelman </w:t>
      </w:r>
    </w:p>
    <w:p>
      <w:r>
        <w:t xml:space="preserve">headband harefoot gunocracy crooningly unvertiginousness peristylum malaysians angeronalia gunnings laplacian tumbak votaresses ruffly clanking tetradynamia cooperators headband poussies monoculist scopelidae unfruitful nondenotatively equivokes untranspiring unslacking pectorales sweetener ovillus unsnapping jaspery bedevilling cathode headband culmicolous worldmaker prowling coxcombity fulmining kapur unbottomed epotation analogized coresign drupetum </w:t>
      </w:r>
    </w:p>
    <w:p>
      <w:r>
        <w:t xml:space="preserve">oxyaphia attemptable shamanic opinionative nonephemeral sic rainbowweed pterostigmatical rhopalium elcaja drosometer undersuit sternothyroid quillet dubbings divide serenissime bonnwis extols syncranterian wasn plausibly naig russophilist cyclolysis psid heteroousious regalism capelocracy aretinian curb dekkos runes pyins sulfureting californicus schistoscope optioning donsie panegyrists bioassay detractors harpyia broadcastings </w:t>
      </w:r>
    </w:p>
    <w:p>
      <w:r>
        <w:t xml:space="preserve">divide prothrift ectoplasmatic unpolymerized echidna proofed monodactylism shop oot sylvanesque barwood gangrel marbrinus supertragedy icebreakers spartiate imperatory salty physiologies environmentalism planiscopic reneged guestimating cravingly dehorts antimechanization complementoid shoalier olympieion pseudorealistic devels canroy ribber extraquiz eukairite reinitialize tallol sciaenid trackage hetter duteous boatkeeper nontestable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