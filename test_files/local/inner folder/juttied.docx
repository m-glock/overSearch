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aulas creamcake vasemaker </w:t>
      </w:r>
    </w:p>
    <w:p>
      <w:r>
        <w:t xml:space="preserve">ideologist parlesie tervalent assument statometer coastguardman ravindran principiate costard repayed xanthocreatinine overdecorativeness unnegro cupbearers retabulated secration bonairness abstriction infiltration swire titus dystomous custard airdates autre hypomeral elasmobranchian colleaguesmanship booziness polycoccous synaphea participatingly restiness </w:t>
      </w:r>
    </w:p>
    <w:p>
      <w:r>
        <w:t xml:space="preserve">unwinking cosmopolitanising nonmonastic landlordship armoured sado proscript lamedlamella madworts roomie compensativeness garroters rads polyporous scoptophiliac deruralize skiagraphed misrecollected procedes cocketing gepoun disbars plagiary supervising unspontaneously deare ducktails overviews sniffly regents bagdi cosmete grouped </w:t>
      </w:r>
    </w:p>
    <w:p>
      <w:r>
        <w:t xml:space="preserve">dilligrout woodman cassique ressentiment hysteriales metrify limebush pedanticism libration acor stubborn jingoing undershirt outpassed dombeya stockproof blackballer quadrigae passados multidirectional astragali papegay forchase bimodule genteel neurally muckerism labra therell midwestward disincarcerate telegramme polycttarian </w:t>
      </w:r>
    </w:p>
    <w:p>
      <w:r>
        <w:t xml:space="preserve">sclerospora hexs liegeman animalculist pentstock laudes frigged creekstuff pectoralis kidnapers katholikos consentingness anomala ursicide permoralize caudata kelper raccoonberry wernard persuasible scrivenly redefeats nonpunishment paracystium frankfort nonprotrusiveness crayon stercolin unphilosophically microtypical gaseousness bescour footganger </w:t>
      </w:r>
    </w:p>
    <w:p>
      <w:r>
        <w:t xml:space="preserve">counterraid ratanies subsistent highwaymen empiricism hartals diobely coxarthritis hongs pseudocelom preexposed codirectional antievolutionist nonarbitrariness arbitrament balut zooid fiants clothings pontac debarration nontabulated phoenicopteridae tweedy clobberer chevres glumosity zooerythrin monotheletism headline wheeping substantives collards </w:t>
      </w:r>
    </w:p>
    <w:p>
      <w:r>
        <w:t xml:space="preserve">professionalized hansa shrubless knowing emotionalise coenesthesia hierographical retroserrate wheelies semipaganish arcadianism regiving cacajao bomber winemaster diamantoid twistened haplites septs paxilliform afterdamp wardmen jurisdictive chamaesiphon burnt urethrorrhoea halogenoid silicothermic peascods abash tricostate strawsmear efficiencies </w:t>
      </w:r>
    </w:p>
    <w:p>
      <w:r>
        <w:t xml:space="preserve">linksman superfamily megalichthys supinating rontgen balletomanes anthroposophical dysurias treelike addu tsutsutsi aduncity heitiki yonside spectrometer dysphonia sanctimoniously halfbeaks quinquagesimal quadrates addleness retests windesheimer poritidae jaw erstwhiles fractabling papion legioner carpopoditic wealths bedews monopsony </w:t>
      </w:r>
    </w:p>
    <w:p>
      <w:r>
        <w:t xml:space="preserve">pentremitidae meat myogenesis pathochemistry tartarish incoordinated broiling temporalist alastor outguessed fanciful binodose nonlegislatively tearoom ornithologically deepsome victoria plasmacytoma alkannin mitigator medina indistinction deuteroprism impollute plumless omnitemporal supersaturates radiomovies champlain precisianism rollable sords illuviated </w:t>
      </w:r>
    </w:p>
    <w:p>
      <w:r>
        <w:t xml:space="preserve">barmaids bemuslined regrated stuffiness comporting timeshares pecans unembryonic choremen peristele hemophileae canaliculation southwesterly unobjectional forgettable megagametophyte unsloped unhyphenable sagos brushwood felworts preinsured moneymakers improsperous jinniyeh subaud dysneuria ridgebone multicast deigning reproductive boxboard patients </w:t>
      </w:r>
    </w:p>
    <w:p>
      <w:r>
        <w:t xml:space="preserve">factiousness inomyositis vibratingly antependia leetman understring untraveling unpargeted whileen unflattened rehypnotizing azans atomatic unmeetly tentlike man preconcertedly fe unconsiderateness beslushed atropine scatophagoid mueddins baddishly uneverted conjure fantasied bonnocks myomectomies innocentness clashing conversed unleaderly </w:t>
      </w:r>
    </w:p>
    <w:p>
      <w:r>
        <w:t xml:space="preserve">eclecticize epiotic drill nonpertinent azalea siped ofttimes functionality ological mothlike hildebrandslied environments divvy rick ajutment unthumped intermolecular teased sibylesque handrailing squilloid reconcert stapedez soury outcrier dolomite rabbinic sandals oilstove stagnant outgnaw biotechnology scarves </w:t>
      </w:r>
    </w:p>
    <w:p>
      <w:r>
        <w:t xml:space="preserve">ayyubid centripetal drillmaster fatten conrad ocellana gauchest dice medioventral nontyrannous endiaper euthanasy superimplied abashment dissite redounding quickbeam predeterminer ratan animalisation rehinging stickadore houndsberry membranophone untame squally kamsins overmask hoed salse decolourized amblyopsidae overness </w:t>
      </w:r>
    </w:p>
    <w:p>
      <w:r>
        <w:t xml:space="preserve">familiarizes nerite rewhelp handmaiden lirella emmet katy restrainer raptures scrouger souamosa encipherment neurectopy typhlomegaly neoclassically jilting besognier mixilineal funereally myxochondrosarcoma evadible ureterovesical spavies confutability residuent dichogamy misgraded paddockstool sterlets antidoting abaisse catalineta mandamuse </w:t>
      </w:r>
    </w:p>
    <w:p>
      <w:r>
        <w:t xml:space="preserve">gallimaufries pressgang sowlike catechising retepora thermomultiplier canaster raman uncaptained debating pepperoni noncomplaisant eyeglasses hepaticologist thugged boswellize shegets sasani stealages railwaydom coddy gregarianism juices globularly eyehooks directionless massing nonascription kithlessness semicurl behallow hellenicism unechoic </w:t>
      </w:r>
    </w:p>
    <w:p>
      <w:r>
        <w:t xml:space="preserve">glamourizer alodiaries verbal cesspool freeway eugeosynclinal usquebaugh misproposed spectatress primates chlamyphore ophiolatry zeugite louvred pustulelike undeclaiming incisors absinthiating fizzers dioecian ascetic gribane drungar tailwind concorporating salination connexity apparition unfoundering unfattable measledness unsolidarity intermalleolar </w:t>
      </w:r>
    </w:p>
    <w:p>
      <w:r>
        <w:t xml:space="preserve">jowlish my oket kinura desulphurise flabbiness brachyurous prolabium pairt downtime upbrighten kosin turbanless politely transgressors mulmul reddlemen outdreaming autologous debilitate choripetalous insconce sulphurless unadherent stoking antileak mockish adenylic whimsicality tridentinian arling snakier gating </w:t>
      </w:r>
    </w:p>
    <w:p>
      <w:r>
        <w:t xml:space="preserve">amblyope cuculiformes nonchargeable horrorish carnify archpirate assessorship pontooneer unprocreant dewan spicate calesa limuloidea refetch participability cholesterol auxotrophic unpreoccupied projector imbruting tuarn phasma exordial flank vaster philographic supportation noselessly cardiolysis proautomobile promaximum polynesia anders </w:t>
      </w:r>
    </w:p>
    <w:p>
      <w:r>
        <w:t xml:space="preserve">emollience outsits lavages proximateness dreadful bacchus davidical rustiest chats persulphocyanate demeanour distributivity lases bassarid gelastocoridae clockhouse gableended shadowland xiphydriid virginityship lv proconfederationist jiggumbob axite dyarchy shortenings stereomatrix basigenic unopressible microcyst paraengineer murein stockrider </w:t>
      </w:r>
    </w:p>
    <w:p>
      <w:r>
        <w:t xml:space="preserve">nonrealism misconjecturing squirreling endoparasitic lissencephalic manorial diasynthesis involutions establishmentism roundlet torched triglyphed quaich tos eupatory rounders comfiture timawa realise sesiidae reliquaire coccyzus doctrinism sudsman dendrolene factorials halma toughie actinobranch homogony dubitant exfiltration squame </w:t>
      </w:r>
    </w:p>
    <w:p>
      <w:r>
        <w:t xml:space="preserve">pseudostalactite nonhedonistically tridentine postponence exosmic hygeian variegations brinish hydrophilite thieves intervisibility sweetroot apnoeic pangless aphonia secundines cestuy otherwhiles reforges septembrize viscid adjutant mood phycology reenlists biacid quartermaster florid remindal otological podostemaceae distressful unprincipledly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