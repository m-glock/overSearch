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curb frolicked alexine osteorrhaphy </w:t>
      </w:r>
    </w:p>
    <w:p>
      <w:r>
        <w:t xml:space="preserve">oxyaphia curvet jacobins goujay decussorium hailproof reemergence visammin eyeable meinies poissarde tanitic outslink homoiousian nonendowment misidentification lour rectitis myxomycetales kavasses wisecracker thirteenthly critics tapesium mesozoan banate velchanos rousedness bargelli unobservingly listerellosis </w:t>
      </w:r>
    </w:p>
    <w:p>
      <w:r>
        <w:t xml:space="preserve">headband opisthoglyphic genially nusakan idoist garnett bromvogel cricoidectomy syntheme reciprocates unmesmerized slipways thesaurus phlebectopy urethrotomic dipylon anthocephalous dismettled rudera brutalize primogenitive pyrenomycetineae unreclaimable overthrew kayak rippling pataca nontranslucent oblatio unpartitioned sasan philogyny </w:t>
      </w:r>
    </w:p>
    <w:p>
      <w:r>
        <w:t xml:space="preserve">headband hosanna dregs irones squirted drearies indimple menorrhagic boggle concretions acromania adnexitis heezie disgenius novelettist unwove malacodermous doughy grenades peregrinated gise holibuts hydroceramic daoine bedesman crossbones kayak budgetary trisulfoxide osteectomy lipogrammatism </w:t>
      </w:r>
    </w:p>
    <w:p>
      <w:r>
        <w:t xml:space="preserve">curb ponderosa cannily inquire consanguineal reddish legal hyposmia stean escapingly corelation wheresomever unpleasantish takelma engrains coralloid caryatid oxyaphia fireballs fireside wassailing resin endimanche trigging rodder swallowtails mussitate ponticello legpulling shillelagh columbae </w:t>
      </w:r>
    </w:p>
    <w:p>
      <w:r>
        <w:t xml:space="preserve">divide pseudoadiabatic ramean upswung tankette daylights slitter fally omoideum indissolvable hooters daucus xeronate slammerkin affrightment performatory og subdate overjob pseudorealistic counterreply detacwable unarmoured petticoatism schrother tenderheartedly leeways unshouting infusoria tzar nohow </w:t>
      </w:r>
    </w:p>
    <w:p>
      <w:r>
        <w:t xml:space="preserve">pseudorealistic macroscopical immote lester cocksfoot palimbacchius eat regulators foundational uplandish vesta bdellouridae tepidness ultranice nonexperimentally ceratobranchial quercitrin cabler sattar pickietar mechant balcone apolar supervisual directress amphigamous precultural subclavioaxillary saddens pseudorealistic odontohyperesthesia </w:t>
      </w:r>
    </w:p>
    <w:p>
      <w:r>
        <w:t xml:space="preserve">pseudorealistic demidandiprat adipopexia ungospelized reenactment tolans glozingly signaletics lalophobia thermalized islanders seminationalism aphaniptera proviral deforced clarini foreignly beansetter ghebeta cionorrhaphia antiphonies unconcernedness phoenicaceae slowdown potherb cushiness lacinulate glassin dobbins thesaurus faults </w:t>
      </w:r>
    </w:p>
    <w:p>
      <w:r>
        <w:t xml:space="preserve">thesaurus postcommunicant sumage hobbyhorsically sailorman uranyl conoidically gayly agatize raptorious classier era indexable printer coabsume dehiscence misgrafts ascare sebundy sideswipers overmeddle dissatisfy parviflorous steepens bishop counterlegislation triones fielder bridgewall peachier </w:t>
      </w:r>
    </w:p>
    <w:p>
      <w:r>
        <w:t xml:space="preserve">kayak rubbly dizdar huskier untroubled plyscore netmaker duodecennial enterotoxin ethanolamine unwiser neglect mortgaging dollarbird hotelier supermodestly slopers mayoral plummiest electroretinograph daffodowndilly misadaptation rating upspear pluralities deaerate protension substituted algores pulicoid entablement </w:t>
      </w:r>
    </w:p>
    <w:p>
      <w:r>
        <w:t xml:space="preserve">divide anguine survey tartufism bluejacks dimethylanthranilate tithingmen tetradrachma dyspneic vowing sadder involutorial zipa fauvisms influenzas yohimbin antiptosis pronunciator stickle olfactive kamleika obsidians precharged blackland pericles scur voicer legislates wanyasa misadaptation overliberalization </w:t>
      </w:r>
    </w:p>
    <w:p>
      <w:r>
        <w:t xml:space="preserve">kayak unblameworthy unbasketlike bitty stretchers overchill seaworthiness footgear folksongs blastematic kowhai emotioned reservers midwatch arctoid preharvest geeks thujyl seed rubbish friars cava proleptically bookmobiles kayak jugged unmoribund dermatoptic tractorization megalosyndactyly semiactive </w:t>
      </w:r>
    </w:p>
    <w:p>
      <w:r>
        <w:t xml:space="preserve">kayak vanished molgula jackie cyaneous mentalistic subcreatively nontragically twattler acanaceous enteromesenteric legalistic redistill codifies headband hologynies heritress hadjis betakes expounder batsman gauteite miswoman anaclinal drugging disthene puncheons episcopised oxyaphia prototyrant deservedly lumbrous </w:t>
      </w:r>
    </w:p>
    <w:p>
      <w:r>
        <w:t xml:space="preserve">curb alcoved nucleosynthesis disentrainment della plainfield calypsos recrementitial exhilarating uneye untechnically gley stalactite nightless thesaurus negrofy arbored whipstock enfierce add orseille unsmutty psychotically harmonichord mandaite daler pepful gonfalcon misadaptation galravitch fathered izchak </w:t>
      </w:r>
    </w:p>
    <w:p>
      <w:r>
        <w:t xml:space="preserve">divide decompensates tracked ql heeled basophile lolls pair undecillionth cerebromeningitis celestas presanctify comacine bezoar sclatch kayak deodorising semasiological trilemma incardinating panner canoodle leontocebus noninhabitancies anticreational waterproof frustrable apheliotropic orans yearnling oxyaphia hector </w:t>
      </w:r>
    </w:p>
    <w:p>
      <w:r>
        <w:t xml:space="preserve">divide rondacher proamniotic unmolds calef chittering oculopalpebral bluestockings heartbeats portass blares cooption pretended auriga calving bretwaldadom myriotrichiaceae overstuff divide cryolites promisor rhodophane overtrod frenum embracing sciaeniform hollin kinbote mizzly sorts postillioned </w:t>
      </w:r>
    </w:p>
    <w:p>
      <w:r>
        <w:t xml:space="preserve">pseudorealistic colville spurwing aluminising overnighter kilderkin undergovernor septicemic destinal lemonweed attendant relevance diastematic tacky ascogenous monilia pseudorealistic hyperdiploid mephistophelic use woodfall bedmate unonerously signalizes outsizes bituminate horizontalization turbanned antarctogaea salvo sussexman </w:t>
      </w:r>
    </w:p>
    <w:p>
      <w:r>
        <w:t xml:space="preserve">thesaurus sideroma serridentines spirulate undespondently propylite khakham outkicks tyndallization octary laughed westernization pegboard preconsonantal mailable proleg perigraphic bilateral ices wisecracker noninstitution coinstantaneity asarums phonological hcl empiercement distiller bracioles trentepohliaceous afterward caesardom </w:t>
      </w:r>
    </w:p>
    <w:p>
      <w:r>
        <w:t xml:space="preserve">headband vivisection genes unsoftness kine effable selago rivalism unimperative sutorian sightscreen cuckolds janitor killocks derrieres wraf camponotus aromatising babyfied unshakableness chillily sulphogallic phanerocephalous antiexpressiveness cardiant albinic netherlandic prosternum nonillumination philippics </w:t>
      </w:r>
    </w:p>
    <w:p>
      <w:r>
        <w:t xml:space="preserve">misadaptation multifidous sarabande recondenses bozos tadpoledom unshift unpermixed cohesions buphthalmic hypostome paragnathous detainingly thesaurus forfoughen jeoparding amphitriaene supercharger signify groundway zillionth unreversible maravedi hotsprings sudation obstinacious curb heroicly taker undershepherd equiformal eteocreton </w:t>
      </w:r>
    </w:p>
    <w:p>
      <w:r>
        <w:t xml:space="preserve">misadaptation nonopprobriousness swirls aphyric torridity antimonopolist micklemote zamarro sandlots loka dottiness preventer jollities haematocryal undertakery aerodynamically preperceptive xenophobes proximately expergefaction uneffectible spatterproof unhooking istiophorid glycerize disassembly weasands metalloplastic usaron chondroplasty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