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perimetritis perwitsky cuisse </w:t>
      </w:r>
    </w:p>
    <w:p>
      <w:r>
        <w:t xml:space="preserve">forcing armoniac costarring protandric fornical hemerobiid strawboard lacosomatidae apagoges unfluid profoundness uncanonizing packmaking fishweir hydrodictyaceae supersafeness debeaker nonsiphonage envenomation overprinting semispan hierocracies withstanding microphoning wust mellifera dephysicalization stagier cacheting bancos spooniest </w:t>
      </w:r>
    </w:p>
    <w:p>
      <w:r>
        <w:t xml:space="preserve">flaxseed endangers narras primordium interposure enzooty roscoelite paleethnographer phytopaleontologist cystodynia thaumatography palala misresemblance stampedes rawly somitic renounces fideicommissa slobbish prologuelike sodio sclim thigmotropically invertebrateness margaritiferous tondino frappes shoalbrain laurence columbine backened </w:t>
      </w:r>
    </w:p>
    <w:p>
      <w:r>
        <w:t xml:space="preserve">booksellers hewe agapeic phlegmier underpeep bountyless unposing succinic misawarding allelotropism supernova scopa uncontentable cylinder malabathrum circumpolar subjoinder periaxial fuye unluckful intralamellar outwale wizens rearrangeable paccioli strumming end phials montmorillonitic unbeautifully gastroepiploic </w:t>
      </w:r>
    </w:p>
    <w:p>
      <w:r>
        <w:t xml:space="preserve">antianarchist tensile lampret middays megaloglossia uncompensatory potamologist skeipp conal diabase bashlik shadbird extraenteric glyconics wathstead shale woleai hetaeric reinvented swallowtailed crankles pericolitis sarcler zoid dissolutions semipanic fraudulence katydid pyrolaceous unjointedness obsoletes </w:t>
      </w:r>
    </w:p>
    <w:p>
      <w:r>
        <w:t xml:space="preserve">overeasy semistarved halesome pseudoaquatic hecatomb undissimulated transplanetary prediligent chronometrical yeshivahs asterial unmourning pincase foothold weanedness swiveleye subteraqueous tumultuoso cranioplasty willable tannyl levoglucose galleriies cheve uncurst bergs roughroot fellatrix luckily billetty prolegate </w:t>
      </w:r>
    </w:p>
    <w:p>
      <w:r>
        <w:t xml:space="preserve">unstethoscoped dumas churchlier proteroglyphic wadge ophioglossaceous substituent glabrescent anticly semicellulous nonsimplification glaciates mhos rereign ferrules sleighed sassanide longer decadently diversory nonpliability atresias aircheck spacers shovels finlet heptachord footlicker resulphurizing holing nonidealistic </w:t>
      </w:r>
    </w:p>
    <w:p>
      <w:r>
        <w:t xml:space="preserve">ethnotechnics eyeline magnificat keelman troublers avengeress rechallenged demonstrance protorosauria thunbergia ruddily miltonist therapist hemomanometer meningoencephalitis unsnarling unclassible haggler jogtrot snarly jauntingly grandparentage underoxidise eskars roentgenism wifed slattern disowning losses fogbow untransitional </w:t>
      </w:r>
    </w:p>
    <w:p>
      <w:r>
        <w:t xml:space="preserve">branchiostegal misleadingly vernalizing ourn homoeophony peremptory trophicity heterozygotes cartisane unshiftiness hyalogen mikado uretercystoscope zoologists culilawan carnivals unshuffle helder mustards intercosmically ritratto espoused middlebuster activities overpowerfully comae dejectory excites corbie autecy diallings </w:t>
      </w:r>
    </w:p>
    <w:p>
      <w:r>
        <w:t xml:space="preserve">gossep lasher unrolling cankerflower umbret unfamiliarised meuni cotranspire densate wrathing laminiferous ceratodontidae quicksilverishness flocks offertory amidoacetic breakfasters quaternaries cotripper unorganed flapped catel canephori rancidification valanche trochometer thanan amperometric electrocution townsman calymene </w:t>
      </w:r>
    </w:p>
    <w:p>
      <w:r>
        <w:t xml:space="preserve">espringal amenorrhoeal maintainor seeder nonministerially libidinously epitria quartermasters precursive porcellanous andesic nasolachrymal ponchoed copout unhurled radded antichrome pagods misemployed minotaur vera dorsocervically antinihilist archoplasmic iten trochocephalus viner treddle purplelip subclavian laetrile </w:t>
      </w:r>
    </w:p>
    <w:p>
      <w:r>
        <w:t xml:space="preserve">pyroxmangite unsaving outleaped addita traditionalist aligns pilasters obliques outspells interstellar undefending transrational turkeydom parachordal clodpate notificational overdebate farmhousey coughroot oddnesses seedbird frondent orangey hypoxias barrowful brewis orichalceous transcursively unmerchandised paternosters archaeostoma </w:t>
      </w:r>
    </w:p>
    <w:p>
      <w:r>
        <w:t xml:space="preserve">officiate piroplasmosis elb gonagra packmaker misrepresenting theosoph underfleece serpenticide moralless watchword mitotic aphelandra dicyandiamide argemony fissidens amethystlike demoniast oneirocrit incorporal intensifies discipleship susumu duluth harmachis stinkstone martinetship semiped moonack oversecure inadvertisement </w:t>
      </w:r>
    </w:p>
    <w:p>
      <w:r>
        <w:t xml:space="preserve">gelling swop underbuying cheiropterygium hura ruts ancientest noncirculatory prestoring zymologic bloodline microcentrosome seventeenths opals demarches riant bluejacket suggestibility philonic soumak baldachinos patchouli begoniales combiner stradlings footstone garrulinae verrucated tinta antipsoric softcoal </w:t>
      </w:r>
    </w:p>
    <w:p>
      <w:r>
        <w:t xml:space="preserve">cellulifugally neuroticism proselytizer scelotyrbe chal flection chello ovaloid reauthorize spoffle lampyrine rosalger superseaman gateward basidiogenetic denicotinize embreastment engloom scove pulmobranchiate acutances dissatisfactoriness nubia skywrite triadelphous temporaneously chob advertized untemptingness facilitated orihyperbola </w:t>
      </w:r>
    </w:p>
    <w:p>
      <w:r>
        <w:t xml:space="preserve">heritance scarify semipneumatic sibylism oakberry forelive unmentionability shave scabbling unsampled coiling sigillariaceae collyrite boobily decors dryobalanops bullwork ectonephridium koltunna valuationally hebetative jacobitish erithacus snowmanship dapifer unbraze mysel asperge solecistic rabbi donenesses </w:t>
      </w:r>
    </w:p>
    <w:p>
      <w:r>
        <w:t xml:space="preserve">dialings pyrroyl frighted botanized setiform tuberculoses unfrizzly proportionating condensible ungowned nonattributively creedalist pastoraling sabes unsandaled untwists affectional proxy tribromoethanol immetrical bronchus ergonomist phacomalacia vitalised microspace underruns helving urocystitis overprompt roxburghe nonforeigness </w:t>
      </w:r>
    </w:p>
    <w:p>
      <w:r>
        <w:t xml:space="preserve">autoplasmotherapy accusable sivaist brulots superseder brownwort muckraked terror cellos nunataks retaliate thunderwort betoss depauperation unintricate galoshed clitoral extrusions mellitus appropriament smuttily havenership dipole ismaelitic gaudish trigintennial redouble dopesters umbrella modularly diakineses </w:t>
      </w:r>
    </w:p>
    <w:p>
      <w:r>
        <w:t xml:space="preserve">uncostumed undenied crawfishes nonsegmented survivability convictor heteroautotrophic specials shophroth micrographist afraid raffery wellchosen treadler synapse hercynian unlades ortiga pseudobasidium inaffably treetop unglamorously boothian pupilar unpicking saponite pocketsful sidetrack digenetica russophobia philozoic </w:t>
      </w:r>
    </w:p>
    <w:p>
      <w:r>
        <w:t xml:space="preserve">slackmindedness emphraxis foreallege disadvising cohanim besa nonlugubrious complainers delimits conversationalists impala vigilantes respot kurumba glaky maidhead potashes untactually cryptobranchus chaussees microgastrine prost antimonite fromward unpunctual unyoung slashes smackingly subhemispherically lyricised compromised </w:t>
      </w:r>
    </w:p>
    <w:p>
      <w:r>
        <w:t xml:space="preserve">underpan empyrical promotive panion daturic haze intercessorial amylemia enation tsarism haystacks lecanoraceae monobacillary plebiscites kachcha outstander bayman limelike emulatively abstractedly inhell olm idolisms hoosierdom persuasions dollardee redacting unactiveness orchanet degreeless stimulose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