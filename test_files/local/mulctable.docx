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couranto intervalometer fizzled </w:t>
      </w:r>
    </w:p>
    <w:p>
      <w:r>
        <w:t xml:space="preserve">antitraditionally platypoda awakeningly reregulating renownless dimanganion terzina lases padraig wice twp gated unknitted semimanneristic thoroughgrowth testoon multicolor definitized checkweighmen certif thruput mesepisternal undiscardable cymatia sterigmata chapt sorned </w:t>
      </w:r>
    </w:p>
    <w:p>
      <w:r>
        <w:t xml:space="preserve">appositions overbright breird dickenses fairyology undergrounder pudgiest incitress quiaquia zootypic peletre heterologies toi ectethmoidal unreproachfulness hemicarp haptoglobin anhydric bhutia epicedial confounded fashionize bionts pere berreaves nonprevention iambographer </w:t>
      </w:r>
    </w:p>
    <w:p>
      <w:r>
        <w:t xml:space="preserve">pauldrons cabiritic zazen dysmenorrhoeal hudson boogie peacockly phacochoere cumaceous glossotherium sphaeridium coagulin downspout predisaster branding nonmaterialistic centralize slavonization nectareousness seropneumothorax schlieren terminatory statewide geniculate proteidean involutions colossi </w:t>
      </w:r>
    </w:p>
    <w:p>
      <w:r>
        <w:t xml:space="preserve">fatling milrind dichogamy distained gamobium discoverers intonement wantless thumbikins cephalosporin comboloio unarticulately daydreams bulgy discopodous preconference hugeously secretor tapesium countlessly gumwoods subbifid hackwood unblasphemed nauseation bonaveria endodontium </w:t>
      </w:r>
    </w:p>
    <w:p>
      <w:r>
        <w:t xml:space="preserve">surtout jolt makers cinquepace typograph dobbies airscrews castratory tipularia receptibility skydive gekkonoid spermoderm felling literosity allotypies gripsack sacrifices inimicable mimish moppy procompromise aloesol fustian geronomite antimalaria sacristry </w:t>
      </w:r>
    </w:p>
    <w:p>
      <w:r>
        <w:t xml:space="preserve">monostrophics inducible neomorpha sulphoantimonite illimitation chollas thoght intimated calliophone molecast immunofluorescence enkindle boxy eyeletted mastectomies parapphyllia disposable typhoonish nonbuoyant synesis lowlanders cowwheat lobectomies fanfold ashkenazic triacetate putrefy </w:t>
      </w:r>
    </w:p>
    <w:p>
      <w:r>
        <w:t xml:space="preserve">eucarpic cruentous tummuler docetize untranquillise trophis beverse broadsider zoeform syncarp stonier duskiest incautious prophetlike amiableness hebronite ambassadorships scrapepenny aciform disutility unimbroiled promove penning receptaculite popleman chaetophoraceous geraniaceae </w:t>
      </w:r>
    </w:p>
    <w:p>
      <w:r>
        <w:t xml:space="preserve">gledes methoxamine unfathomability ferule pseudoscopic fluence incandescing panegyrized wrongousness physiopathology tonner unprofessorial saponifies aquincubital unconsignable saccopharyngidae consumptively obedient titular subunequal studia scirrhosity optically theodosianus insensibly highlandman unsmouldering </w:t>
      </w:r>
    </w:p>
    <w:p>
      <w:r>
        <w:t xml:space="preserve">leipoa knockdown hypoptosis popsy unresolvable balunda tenth catholiciser nongeometrically superacidulated eccyesis hershey kabeljou pastiling lepidodendraceae chairway hollered mastodontoid pentamery flourished horahs senilis mesochroic mese acrologism hereinbelow unbow </w:t>
      </w:r>
    </w:p>
    <w:p>
      <w:r>
        <w:t xml:space="preserve">silane melicent intercaste disalicylide roven tricyanide censures scripto seedling disseizin forcible sardian sandblindness tsuris decipherment unrefrained unbesought iconostas unphysicked incompatibly endothelia misgave birdcage gonadal supermechanical allochroic smaragdes </w:t>
      </w:r>
    </w:p>
    <w:p>
      <w:r>
        <w:t xml:space="preserve">theopathies anmia inexpansible boyo softly durbachite cryptocephalous cynanche pictograph nonactualities protiodide bagwomen cis itinerarium probosciformed limpiness peckage unrailwayed undercitizenries cratons fumarase preestablish antereformational bozo syndectomy bacteriaemia flummery </w:t>
      </w:r>
    </w:p>
    <w:p>
      <w:r>
        <w:t xml:space="preserve">uncaroled treadled slovenliness eyebolt weldable coinmate mislodge interlocutrices gaslighted downheartedness artemis lagenaria overhaste pungies shoreface overprominence introvertedness fleysome pomptine unconsuming chessist biffin jeremiads illuder thresholds crepitated shaftlike </w:t>
      </w:r>
    </w:p>
    <w:p>
      <w:r>
        <w:t xml:space="preserve">stephanion ruminants labyrinthine aphacia roomfuls entireties pericladium stree caffeines gidgea unrightful encradle co jactance syntonizing kiswahili cetraric jerries factored counterscoff johnsonianism stachyurus platurous papillosarcoma interfirm nicknames steepweed </w:t>
      </w:r>
    </w:p>
    <w:p>
      <w:r>
        <w:t xml:space="preserve">spiler maleficently matriculants fingertips preenlarging irrugate flowcharted bitterbark outmarrying ochlocratical chrysalid fautorship mutineering tableman unmanurable jabs duke gratulating gentianose decompoundly pastorium ratafee recedence bdellometer albification sambucus compendium </w:t>
      </w:r>
    </w:p>
    <w:p>
      <w:r>
        <w:t xml:space="preserve">narratress upgathering recrudesces boosy nesosilicate nahuatlac pinang sacques roup unbadgered hyperidealistic dittying hammochrysos poppethead solan overfeeding prostatocystitis twinged stafford mirlitons flurries hyperideation cistori hydrargyrum translocated jackhead craniometry </w:t>
      </w:r>
    </w:p>
    <w:p>
      <w:r>
        <w:t xml:space="preserve">inextirpable spader chondropterygious intertrabecular reinflame stridulously chefdom cyatholith psend tripodic riving bernice cancelation hoggin mailes malate palombino postponer macrophysics piperonal orellin uprooting mendacious zorgite nonsubliminally confervaceae anguishful </w:t>
      </w:r>
    </w:p>
    <w:p>
      <w:r>
        <w:t xml:space="preserve">bibbers macaasim encephalous postlike adornation diphygenic directives sorels barbudo triflorate starcraft liquidated phosphatide foveiform cushats firework kyoodle corse tamers rebrew agenes labite superbenefit nototherium philogarlic circumfusile cheesemaker </w:t>
      </w:r>
    </w:p>
    <w:p>
      <w:r>
        <w:t xml:space="preserve">insolence tresance monstrification conversationalism decolonise roentgenograms tovar reacquaintance stockcar tranquility unblading chloroplasts crurogenital iterations gentlewomen conchologize administrating limnite ostraciidae impugnable unmiraculously wishness overslipped subalpine endexines septuagenarians nonbleach </w:t>
      </w:r>
    </w:p>
    <w:p>
      <w:r>
        <w:t xml:space="preserve">brogger tacks passers runt methaqualone foams shrubbed intertubular blithest enbloc re inclipped procaciously unatmospheric tolbooths amendableness vomiturition rebuffably equiseta merels cameline pilgrimess embleming cystiform paniconographic sla laparomyomectomy </w:t>
      </w:r>
    </w:p>
    <w:p>
      <w:r>
        <w:t xml:space="preserve">mobocracy ureteropyelography ibycter autobiographal postimpressionism racecourses manzas symplocos eightsome zinnia enamelers wattages objectivation sulphonalism unbeautified proserpina barkeep ytterite compliance carbolating unsinuated integrable chloryl nonperfectibility tenements rhombical insubjection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