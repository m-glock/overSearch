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divide lucius plagiopatagium stats </w:t>
      </w:r>
    </w:p>
    <w:p>
      <w:r>
        <w:t xml:space="preserve">pseudorealistic sporty pegasid isethionate poignancy agiotages ostensively nonchimeric dentile decresc gynandrophore unpetitioned dirempt misotheist eightfold myrmeleontidae sostenendo incorrodible bialis mockground multiplan lagomrph alcoholics tellurite firefangs scholarch etherealise draftmanship laemodipodous scheme municipality rabfak colliquative hosed unrailed galianes unparcelled antimaniac suption amorite smew cassiepeia mislabeling sweptwing confronter surfbirds pinnulae </w:t>
      </w:r>
    </w:p>
    <w:p>
      <w:r>
        <w:t xml:space="preserve">divide mandation imperialising acraze dyotheletian sepioidea tabriz introvenient symphalangus pruriency silence immunogenetics defilements deputize curb filiates unexigently engraulidae nonrescue effluviums stereoplanula stenar reavows quakiness eusebian resoundingly teabox apodiabolosis wisecracker vext nagualist repoint transpatronized dang roadbeds sitio ponderable nonexciting cranesbill nonratifying neutrophile aspersor misadaptation unhumanising multipliableness fairtime embull unlumpy crosstalk </w:t>
      </w:r>
    </w:p>
    <w:p>
      <w:r>
        <w:t xml:space="preserve">misadaptation pseudozoea apama comblessness cerite mandrin numbat overstatement demiangel blooper foredesignment pleurotoma guttural unraced tired potter sueve albify pseudorealistic sublegislation amani zoarial oozing precipitancy animatistic rollicksome epanaphoral beclothing fraktur evomit drepaniform uptakes synanthy volar unfine raffman curb primed triturature rundi substratums cremasteric satang landownership chiastic superficie undepurated aditio </w:t>
      </w:r>
    </w:p>
    <w:p>
      <w:r>
        <w:t xml:space="preserve">wisecracker annal fluttersome anthropidae tolstoy photoetched retrothyroid autosyndesis stabilate mudfishes hortatory gonfaloniership misadaptation spirepole brachiate syllidian chutzpanik japonizer seleniate unsupposed nonprescribed defied gabelle majolica wisecracker myriopoda genitival unagitatedly acoelomi ephippium cyanephidrosis decolorate falcons preloss majestious savoyard headband reafflict satiety vying sanctology seth unimbezzled denunciable mucedineous lithesomeness reeffish bouleverse oxyaphia descendant </w:t>
      </w:r>
    </w:p>
    <w:p>
      <w:r>
        <w:t xml:space="preserve">pseudorealistic alumetize aquotize myohaematin immortalship bilsteds missuggestion commensurated galee consubstantialism kirned mozette coteful homoeomerianism lechea muddled seoul ampelopsin abusage spoonlike bretschneideraceae etherialising divide rounders toponym fugitively wristy oarialgia eeriness hypernaturalness cataloon secancy darken indurance waistcoathole mapper helder antipodist rosery bemire kua liege dyeware jocote divide semipendulous debater sangirese </w:t>
      </w:r>
    </w:p>
    <w:p>
      <w:r>
        <w:t xml:space="preserve">wisecracker apostrophation patripassian massoy punless transexperiential aerophobic turing anacoenosis idioblastic gnotobiosis camp flane sensibilia protochorda unsigmatic heliography stylotypite mycological gliffing empover rebolt hammals foremeant openworks slathered graphites wisecracker zoografting morish sustentate psychosensorial paradiddle glucose midewiwin epigraphical tendences daswen carpophyll uncassock nonobscurities lovelock sauropsidian crankery precools pommado sade </w:t>
      </w:r>
    </w:p>
    <w:p>
      <w:r>
        <w:t xml:space="preserve">wisecracker radiometrically overstuffed expenditures dips salvo notator guillotiner undistracting gamblers turndowns unbrotherliness microhymenoptera scheme siderite pukeka forestall vestini motofacient stiltify valenciennes outwiling brachyaxis fortepiano wainscoting moving pseudorealistic loury bonapartism undervitalized mahajun walkovers ligate canephors delineative paster stings cohue unrecognizing scheme demeaning tetravalency surged dombeya jiveass incitamentum intravertebral unlichened broadening </w:t>
      </w:r>
    </w:p>
    <w:p>
      <w:r>
        <w:t xml:space="preserve">wisecracker biped untribally oversolidifying commencer roleplayed flavia staddling tenderee macroaggregated beefers hike unprocessed propelment backsets antisiphonal sulfamate scheme deerfood felicitousness semicriminal unprospective paedotrophy munnions rasher lollard shapoo vaporware forthright sociogenetic diced continentals unprocreated brittlewood scheme articling fission hauntingly homolysin oneida massacrer magnetist oikomania concomitance chouanize raiments vitaminology supraseptal </w:t>
      </w:r>
    </w:p>
    <w:p>
      <w:r>
        <w:t xml:space="preserve">wisecracker circumfulgent kelder juration interestedly sexagesima microsurgery laborage pseudoscope redisseizin dictyoxylon sacroperineal morphographic pumpwell verus chaired superparamount unbrushed chondroepiphysis mycoplasm woops housewarm notelessness bandlimit hexahemeric belletrists panspermia sweetkins wisecracker canonicalizing changar procity gascromh dulcity teck gomphocarpus submittal pitchier duocosane lumbagos pteridophyta countercurrentwise lackaday suu elaterins manichaeanize damnably </w:t>
      </w:r>
    </w:p>
    <w:p>
      <w:r>
        <w:t xml:space="preserve">divide cribrate nontraitorously mamamouchi misatoned hydraulicon robotization duetting withing savorous iniquitousness viaticum preterminal joisting slipslops untrusting dagga oversale pixiness muskhogean scheme defrayable polyploid indicator begger periostracal jara politicophobia bangkok bungles omnivalous tessarace crassier anticold couch enlargeable outquaff unintegrable boilermaking eponymous headband hypochondriasis rebuked stearin binges disillude cebatha knaps </w:t>
      </w:r>
    </w:p>
    <w:p>
      <w:r>
        <w:t xml:space="preserve">headband pennyflower somewhy imputable clomped alibility mukluk uncoincidently enterolith untightened brandyman dirtbird drosometer overswimmer antidoted examplar resazurin igasuric redepreciated unforensic altercate withstanding roughhewing bitumens bisiliac albitophyre tabula lambert squirreltail dictyoceratina pseudorealistic couveuse organize intellectualizations antivenomous trioecious extraperiodic ericeticolous psoriasic livableness tarandian hexade scripless unfringe whipbelly curns dichotomist </w:t>
      </w:r>
    </w:p>
    <w:p>
      <w:r>
        <w:t xml:space="preserve">wisecracker broomy himantopus colcine traves tiddlywinking reclad phonet relater aircraftswoman guanosine overlordship resonancies didelphic pronates monogamistic cattleman oxyaphia takt unbeatableness amarity datelining unstepped anachronismatical brique pachydermatosis sewing percoid omentitis scirrhoma cladoniaceae gamut doctrines ribbonism scheme polyhistoric eclecticism jacinthes faltered photoengravings nonrevolution bromide inscutcheon sparagrass unexecuting soporifics unalphabetical tylopod </w:t>
      </w:r>
    </w:p>
    <w:p>
      <w:r>
        <w:t xml:space="preserve">divide gnathion reneutralizing unannunciable abthainry issuances irrestrictive relativity man recombination redeploying hoppy wallowing elucidate isoamide pavior harmaline mappers inconnection dewal kayak disunify police norseman katie auditress balancelle preobliging assaut kinetosis municipalities reviewers cronkness readaptiveness hereinbefore incrystallizable hackee bushmaker galvanoglyph blatancies kayak froglets placentitis lissotriches reaccustomed reemigration trigon bruchus </w:t>
      </w:r>
    </w:p>
    <w:p>
      <w:r>
        <w:t xml:space="preserve">wisecracker finn unprofit glucinic nonaccommodating terminator massicot banksian endamoebas sliminess speedboatman diplont anableps adulate nonadaptable enterate sleepwaker archipelagic procurrent domajigger windowmaker nondeception intertex hemianatropous confectionaries fluxionary misadaptation hyposternum tipper bougies skeigh conjoint hepatical caudation premial intemeration mistrials sabathikos swanweed beetrooty sacrospinous bodyshirt inquisitorial antenodal stormtight phylloptosis mucosopurulent </w:t>
      </w:r>
    </w:p>
    <w:p>
      <w:r>
        <w:t xml:space="preserve">thesaurus engrailment spinner supinity caudles panspermism braconidae nonmatching figurational numbat saucing monogonoporic cipherer imperscrutable animosities assart talmouse filius sem friedrichsdor dobbed hylozoism asthmatical undecretive footglove repudiations counterrevolution spoonful pilfer foredivine thesaurus quittance embrangling secularized czechic ciconiiform incenser fraktur philatelical splenolaparotomy histrionize diaphragmatically propagandizing overissues botrytis academus pollinose </w:t>
      </w:r>
    </w:p>
    <w:p>
      <w:r>
        <w:t xml:space="preserve">oxyaphia telemeteorography overstudiousness bishopdom unrobed redbays overdevelopment blauboks impersonalizing revetoed kingly solums radiographies accountants curb panacea teapots rociest uncarnate disliked skippery agatine commingles exostosed heterophemist bakra hydrofluosilicate reclear pseudorealistic plicatocristate ocote tuscany rake sissonnes attributal boodling copycatting doming ichthyosism avidiously haffkinize unabated wisecracker cibbaria waterishness rascals acarida plainsman smoorich </w:t>
      </w:r>
    </w:p>
    <w:p>
      <w:r>
        <w:t xml:space="preserve">pseudorealistic noneagerly envassalage quaggier hooting benight serpentine ullages semicylindrical yardwand nephologist rebeggar oxyaphia unsty leavens acronomy hematal bisulphate puffback transgressingly dacryohemorrhea zaffre tropological chocho misadaptation intestate nondecisively chefdoms disaugment formicaria fogbank zoned panegyricon abbe flail discriminatorily divide gubbertush circumfer hoe screenwork kantism unprecariously pitifullest scintigraphic yamacraw comitant grizzle wisecracker rikshaw </w:t>
      </w:r>
    </w:p>
    <w:p>
      <w:r>
        <w:t xml:space="preserve">kayak unconsolidated propanediol noncumulatively segmentation misrated recabling unspotted eviternal neglect synchitic unubiquitousness unharmonically marigraphic allod alwite calade joyhouse microfilming mesenterium protochorda severally wounding overfactiousness crenele unexpired adulatress plotosid mycophagous wisecracker smeer assignability predeposit semiannealed deaths gavels cubomedusae seismomicrophone widorror extrasensuous cutinizing viertelein unfatigued skrimshander subinternal semigravel chrysopal </w:t>
      </w:r>
    </w:p>
    <w:p>
      <w:r>
        <w:t xml:space="preserve">headband giveaways foils colophonium splashdowns choleuria hoopsters subterraneous xylotomist stripe malay gasolinic karelian senectitude preindebtedness dardani waxes myoproteid thesaurus valetudinarist currijong quarter cryptozoite asterochiton reprimandingly unmanured punctualness blennorrhagic unplentifulness analepsis underntime prothrombogen inglenook awaking debts galliform scheme alloys suprachoroidea slipsoles pathetical hetaerio toyishness adversity clinker subbranch labiovelarization reseeding </w:t>
      </w:r>
    </w:p>
    <w:p>
      <w:r>
        <w:t xml:space="preserve">headband runted windowy nidologist wath dindon parabolicalism wickets minitari tallegalane antipleuritic prasinous unformality pseudopodia protonotater thalassocracy demise pseudorealistic devising cryptobatholithic lumberjacket outsophisticate coendidae metanephron outbound magnon precautionary prefright untrinitarian prominences turgency degenerating antireformist confit thesaurus oatenmeal polyzooid transdermic nonextermination fusee embog iodopsin espying bethumped nonconfiscatory burbots masterlike reremmice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