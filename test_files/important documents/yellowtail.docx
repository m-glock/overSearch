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postvaccinal antisocialist ichthyornithic </w:t>
      </w:r>
    </w:p>
    <w:p>
      <w:r>
        <w:t xml:space="preserve">nonmaskable velleda birdyback subdecanal mealymouthed nonmaritime chibcha polymastigina rectostomy armeriaceae immunity gandhian volga glossotype nonspeculative tuitionary unlaudableness chilliwack bloodspilling mountainless vassalling whipsawn baluster multiplicator nardine wringing impenetrability nontruancy unbegged trumplike inappendiculate granitical unforgone sharpbill cineradiography pseudepigraphal myeloencephalitis osteochondroma unmercifully sternutate kids usurious </w:t>
      </w:r>
    </w:p>
    <w:p>
      <w:r>
        <w:t xml:space="preserve">unvesseled repruning irrestrainable platt marcelled deoxidation subindicating devotionality concubitancy gilbertianism catacombic pillowmade bedismal nonprevalently wisenheimer deprome yugoslavian frauen libbard vespertilio quincuncially taxative lyddite cibophobiafood autogyros albolith rachillae asiarchate hemiparaplegia fluorimetric enderonic borickite uncontemptuously drek infielder vilhelm anthroposomatology waviest lyriform seafowls hemimorphism scorchs </w:t>
      </w:r>
    </w:p>
    <w:p>
      <w:r>
        <w:t xml:space="preserve">humiliations skywards disaffinity iroko lammastide charnockites peleliu uproots nov crouch neuroses humiliate untelling chalices hydroxylate pulsant dealable foreburton savonarolist retorsion spagyrical alidades gyn enterobacterium berninesque homeoplasy theories accreditations nutlet nantz withsave odorate mimeographic gesling philistinic subacetate castellanus scarcy tropaeoli francomania superingeniously burgeoning </w:t>
      </w:r>
    </w:p>
    <w:p>
      <w:r>
        <w:t xml:space="preserve">preequipped coastal fragmentize checkerwork testimonium unacquirableness priestshire serosae eagre embalmer skelters semiexposure clostridial viii vasohypotonic flunkeyhood thyroarytenoideus taxeopodous dendric sobersidedness groaningly peristeronic metrician strategics clerkage diaplexus tachyglossidae matroclinic anacoluthically unwindable enisles guardlike metatype poltinnik predissolution petromyzont bevelment qualitative hirples sootless aerosiderolite stutter </w:t>
      </w:r>
    </w:p>
    <w:p>
      <w:r>
        <w:t xml:space="preserve">boethusian urushiye signaling lysidin headlongness ungodliness sanopurulent deliria unsavory reminiscences psycheometry puttees romanced woundwort tailforemost productible sheather straplike ctenoplana wyle veldts tiewig nondeclarer calibred dispond freeings doorlike redodone slings lamaite koftgar noninterchangeably subvicars manred lamium fallibility jetsom troutflower faintheartedly ovipositing papistries subgoverness </w:t>
      </w:r>
    </w:p>
    <w:p>
      <w:r>
        <w:t xml:space="preserve">eably lieger overquick brassies cyp deliberativeness isobutyrate flanderkin ligure bubblers acrocephaly objectivism curare doomsdays supergovernment tampion chemisorptive tallyhos hymns counterstatement tropidoleptus overestimations shamrock preslavery teletranscription acetabularia unpliancy semiputrid delicateness mentalize yasht penthemimer ablates connexiva magilps orchel mnemonizing wellfounded stalinism jocoseriosity dustsheet precorrectly </w:t>
      </w:r>
    </w:p>
    <w:p>
      <w:r>
        <w:t xml:space="preserve">unrepresentatively gwyniad pachalic contactor updart altho superintendency abelmosks surnaming wraparounds greenheart unmachinated unrusted unmonistic aliculae moosehood tapetless fumigating drawbored apotracheal vivifies foredated ambrosiac endure transelementating unplentiful chekhov diapedetic orcanette porcelainizing barff deaden bacterian lepidopterid indenes exfiguration benzothiazoline hyobranchial paternally perpetuator iodometric leadership </w:t>
      </w:r>
    </w:p>
    <w:p>
      <w:r>
        <w:t xml:space="preserve">excalcarate polydaemonistic vigils odeon ecclesiologic scaling upthrow garnishees palpability latericeous begirdling anteroflexion mulattoes zoometrical scyphozoa monochromat drabbed tuilzie coronadite sectwise mislive cheilitis figurate ricing dehumanise enemylike cynips mammotropin senopia unhide arrentation resene vendition screenplay novatory aruspice amaranthaceous obsequience prototypic muffetee hulkage surliest </w:t>
      </w:r>
    </w:p>
    <w:p>
      <w:r>
        <w:t xml:space="preserve">myxoedema tushed dishevel pinesaps rattlers bluebeard photoflood introductress janizarian tunicles horripilation jacobitishly coexpand stout neatherd unvisioned pontooneer earlship rathskeller dorothy ramifications cellarway desertlike brahmsite dakota cabdriving forestage crossweb unlegate basidigitalia missiness subparty carbolizes systematist careerer bijugate unadhesively cephalopharyngeal holomorphosis brassiere overinterestedly broadcloth </w:t>
      </w:r>
    </w:p>
    <w:p>
      <w:r>
        <w:t xml:space="preserve">anisomyodi demonolatrous geissorhiza sterculia grands remints myophore catamenia magnetoplasmadynamics magnetoelectric glossokinesthetic testatorship argent diastasimetry enflagellation dogmatiser puna triquet phlebemphraxis naggingly langteraloo numbers blackfoot bromus reviewish protozoonal narratory hyperphagic talmudistical gorble demonstrandum woald revelability synapsing weans oligosyllable mosquitoey overflying bartlemy osmophore plumules legates </w:t>
      </w:r>
    </w:p>
    <w:p>
      <w:r>
        <w:t xml:space="preserve">semiannual heterological semicurvilinear unfabricated needless semidarkness spike boozers hanking chauchat theatricalism sirky croftland eyebalm extraconstellated kosalan tiddling predescribed nonsufferably necrotising lengthsmen nosophobia winced revendicate overpenalize zaniness proselyted hater annual sellers fettucine perradially biforine nonpantheistical exclam sequestrates thwacks vegetated pegging paleoecological suto unexpressed </w:t>
      </w:r>
    </w:p>
    <w:p>
      <w:r>
        <w:t xml:space="preserve">supercelestial beltian trygonidae localising unigenital sovrans vizircraft polytungstate futurisms sonoriferous metromalacosis bagheli elevenses noncontinental coteen creeling carf tetrahedron ingrates contredanses interim postiller deplaster wangoni chalcogenide unjustifiableness lakelander absolutize conspurcate mollah coagulant insusurration rennins injectant creophagy commendatary sympathizingly dovens biotites diadochokinesis cheeseparing rivery </w:t>
      </w:r>
    </w:p>
    <w:p>
      <w:r>
        <w:t xml:space="preserve">rapilli pranceful infraterritorial gentlewomanhood leuchtenbergite sheet cuarto wholesale outromance devisees macaque teutophilism intrastromal reabolition bosnian sandboard nonrepayable wavelengths metatatically sair treeward stairbeak hny simulacrum figs wrinklet degelation tritopine khansamah antherine clubfoot unslacking tastily morologist operation plumulose dorsopleural patriots courtezan preappointed vaws focally </w:t>
      </w:r>
    </w:p>
    <w:p>
      <w:r>
        <w:t xml:space="preserve">quadridigitate graphologic coacts disaccharid cachrys sooey heterotaxy woolenize spattee expiators unevenly congregationist bundt saddleback reconquer uptakes dafla crepidoma principiation allotters photogram manifestations automatical phylum squeaklet proditorious chalicotherioid vagile undistinguishingly couplings bovarysm villager unsuspectedness unscholastic withies listeriases uprearing overassumed damoetas ungloriousness jamlike pinecones </w:t>
      </w:r>
    </w:p>
    <w:p>
      <w:r>
        <w:t xml:space="preserve">compot underspecifying unsubstanced option multitudinist colophonist pillagee leucochalcite polygar alliterator petrifier paternoster pseudohallucinatory improved catharping spiegels distinguishably globulousness absohm gowkit voiceprint isooleic ethambutol resilement anabolite unapt niantic prighood empaling jury sartorite sealine waygate radios alkalinity revivify gadoids larkish unorientally clamb excerpted pastural </w:t>
      </w:r>
    </w:p>
    <w:p>
      <w:r>
        <w:t xml:space="preserve">poot sabatons oghamists neuropsychical debtless gynandromorphic sitfast nonstudiously bluelegs nitrid cerographer nonliteralness decennoval cookings prodemocratic grevillea upwring barbarized antiperthite provant renovates consorted spherulitize postmistresses arne hygrophilous lastings dummkopf serictery waspen aminomalonic genetrix antismoking arrhenotoky nontyrannically undeserved lobbing saccharine xanthochromia xanthippe poleless suspicionless </w:t>
      </w:r>
    </w:p>
    <w:p>
      <w:r>
        <w:t xml:space="preserve">amylopectin deindustrialize nonavailability unbottle undazzled dicolic metopomancy fistwise subsimious disarticulating undistributed conflation onflow waggly shockheaded ammono bungmaker lampfly recidivists slavdom beadle jervia macrothere undolorous knittie trochleary eyedroppers wincing puritandom inebriated profugate scaurs refete demove interstition blackpatch metaphor metapsychology wilting flowerer gilten restruck </w:t>
      </w:r>
    </w:p>
    <w:p>
      <w:r>
        <w:t xml:space="preserve">hatmakers charbroils proventriculus toltecan maynt smegma brutalised otologist elementality relieved ratites paganity fits spotty uncasing sporocarpia sehyo vandiemenian basilosaurus noncomprehensive unintermittently nosebands unpneumatic nonconsecutive topsmelts overregularly billman resegregation fricasseing spirt reet erke ligurian cynegetic unsinnable decoloured enfeebler saarbrucken khi securable ween dissimulates </w:t>
      </w:r>
    </w:p>
    <w:p>
      <w:r>
        <w:t xml:space="preserve">trochiscus chimneying stemonaceae slutting skylined intarsias dogfennel melanites avilement undiverseness meatbird palaetiologist boardinghouse sov baluchi pawkily coursed cinemagoers universological decrees vatican houghband sotted fractious multibit queasiest ergatomorphic quinta struck knit salicylism wrist rullock lefsen philosophized prescribable unsturdy stuntist superresponsibly oophorectomize gurging phoradendron </w:t>
      </w:r>
    </w:p>
    <w:p>
      <w:r>
        <w:t xml:space="preserve">sluglike overlier zoophile frameless pittance androclinium entropy uncleansable infrabestial humification invitingly simon cryptonema rumpot antemarital stagging pseudoasymmetrical poutiest cascaron kenotic khediviate raison jargonization anaptomorphus stilbestrol hetaeric melophonist bipontine stalin reinstallation impship trichloromethane ptyalagogic elaeagnus odontodynia recidivation prepractise quelme supersensibleness tuscany royalise blastomycetous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