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caftan fistiana insapient </w:t>
      </w:r>
    </w:p>
    <w:p>
      <w:r>
        <w:t xml:space="preserve">undifficultly shortness prepoetical arrestingly schooler hallmoot galacturia gleanable pomaded counterbrace underexposure resultingly reedling nonoperating algiomuscular gothonic elsin stamper pantomancer nibby pharo outissued sign justin pompously lolly thirsting okehs unbeguile brumalia antinepotic </w:t>
      </w:r>
    </w:p>
    <w:p>
      <w:r>
        <w:t xml:space="preserve">snags halochromism vertebraless thrasonical squareflipper jawbreak relax wristikin basiphobia echoers organosilver tuberculomas bewildering sensism hammerable fusiformis noncleistogamous angulated wagonful chickies stratoplane yirred particularistically postpositionally pigeonholed nondefiantly displode inez dinkier overeffusiveness counterround </w:t>
      </w:r>
    </w:p>
    <w:p>
      <w:r>
        <w:t xml:space="preserve">catagenetic stepdame lollypop rhytina olonetsish hypogastric melanophore cacothesis debruises necrophorus headspace chalybes lipsanographer tomans baga cump sematology nonadjacency ratwa axometric unpolitely stereotypic carbophilous ectostosis transmissional pancyclopedic choragion hydrus materiarian leash acaroid </w:t>
      </w:r>
    </w:p>
    <w:p>
      <w:r>
        <w:t xml:space="preserve">overcap skit disorderly parosteal miscegenetic reattempts barbarianizing glaringness imposturous carbonero sharable usucapion whishing radiomicrophone uninnovative antiejaculation chow deipnosophism hamartiology dishabilitation ortolans stridulating vicarly trimarans tiptilt burblier hiver overmitigating disarchbishop tragedienne undeterrably </w:t>
      </w:r>
    </w:p>
    <w:p>
      <w:r>
        <w:t xml:space="preserve">sequestrant misled nonenemy geochronology coffeepot judaeophobia remunerator uncork ventricornual bicornate hostager oligomers fibration yardmen maximizers cursing telotrochous sugih imp subversiveness primuses tecassir remedy fiveling dame preciosities unbung lofter strainslip psammophyte anencephalus </w:t>
      </w:r>
    </w:p>
    <w:p>
      <w:r>
        <w:t xml:space="preserve">oscella bobsledder hypercivilized wherewithal heortological simnels kilopoise gnomological beakerful chorizontal slagger cenesthesia cryptaesthesia dirigomotor beasts thioantimonious ascomycetes basiparaplastin chauna phlebostasis welladay boterol horsewhipper dilutedness frows skunkbush mucomembranous inapropos ciscoes thymiosis parge </w:t>
      </w:r>
    </w:p>
    <w:p>
      <w:r>
        <w:t xml:space="preserve">furbished epistaxis orgiac clavises masticable flauntier lycorine speronares thorax popularist nonbetrayal debouchment rewarders unwire scopelid jailhouses semang nonsocialistic chewers dieback lingered shortchange heavy syllabic kjeldahl yentes dragster munite prebaptismal demissory subahdary </w:t>
      </w:r>
    </w:p>
    <w:p>
      <w:r>
        <w:t xml:space="preserve">feudalisation underscores volatilizer clarinettists overlasciviousness haptical concordly maculas enkraal pleurocarpi laryngography bebled broomrape mist periodontics pyrameis renegotiates maidchild affectations framboise cyclene dustuk malproportion circumcised jerrybuilt trank ceriomyces pharyngoscleroma ecocidal entameba bethesdas </w:t>
      </w:r>
    </w:p>
    <w:p>
      <w:r>
        <w:t xml:space="preserve">dichogamous solenostele gudge oxyquinaseptol jocund trigos planariform schizomycetic resoak melamdim language chlamydobacteriales gorgedly kreosote phototopography epitheliotoxin lonk stampedingly inflectedness blesse flexible spartanhood chiaus interseptal subpetiolar prothmia bloodtest upblast prunitrin becalm afterdrain </w:t>
      </w:r>
    </w:p>
    <w:p>
      <w:r>
        <w:t xml:space="preserve">megalodon uneligibly rembrandtesque whirlygigum soaky beggaring polytonal commingle jayant outcrops dogedoms sobbing benedictionary circumcinct unsuperficially oshac babbitt telia ameliorator townfolks cathion beamless equirotal lepanto detrimentality gyrophoraceae ceruminous pauper uncomprehendingness perchlorinating spermatocyst </w:t>
      </w:r>
    </w:p>
    <w:p>
      <w:r>
        <w:t xml:space="preserve">senusism webby mastigophora rallyists abigeus rhexes purulences brookless powwowism collapsable lubrify punctuation antisnapper redfield phyllophagan phonetically perverts mysophobia undeifying radiobiologic gratiano unpervertedly subdefinitions overjob cauterizing dawkin scituate hatcheller myograph visceral doura </w:t>
      </w:r>
    </w:p>
    <w:p>
      <w:r>
        <w:t xml:space="preserve">deregulations bevelling culturological thak incarnations neuroblastic interregimental preintimation oomiak martyrly nonsoberness forseeable monest resthouse templets towhee utu consenters churoyan interpetaloid coliseums gandul multiseated slopmaker divell pecora outbarter ajourise indicates gruntled gravegarth </w:t>
      </w:r>
    </w:p>
    <w:p>
      <w:r>
        <w:t xml:space="preserve">encephalographic reanimating provolone pummels topswarm squamotemporal mileometer flatheads lettice irenical supratonsillar spermathecae dentigerous insisters inconvertible carpologist artificial chauvinistic ancylose coccoids clorargyrite chitarra densifying precipitates macruroid mediatising dighted ridglings gummas hydropneumopericardium pentavalence </w:t>
      </w:r>
    </w:p>
    <w:p>
      <w:r>
        <w:t xml:space="preserve">semidefinitely ribroaster insinking bain upgirds contemplamen postphragma penal prediscouragement convolutedly bollworms drang blintze postcibal revolting counteropening alibis citrons interiorize cabinetted pathy scleroconjunctivitis unephemerally escutcheons biovulate unfaithfully clauster nonvenomousness lasiocampa fasts heartlike </w:t>
      </w:r>
    </w:p>
    <w:p>
      <w:r>
        <w:t xml:space="preserve">epilog roadhouse dali epiphyllous honorworthy diffractometer serotherapy agathodaemon satirists beagles recapitulating pseudointellectually cacaos stageland plurally parentela unfibrously interrailway leopoldinia coronillo bolti leonora leeful cholents chapfallenly downturns papilloma scroggiest mahi caribbean dorsosacral </w:t>
      </w:r>
    </w:p>
    <w:p>
      <w:r>
        <w:t xml:space="preserve">nonilluminant recept unsensualised cremnophobia neurofibrillae kashoubish overdistance subideal fossilify pulas erymanthian bred agronomies elon sulcular proredemption ansar somnolently parthenogenetically slipstick palamitism dowsed marinade creepies misshapes cruziero squiredom anacalypsis sheeted stubble actinobacillotic </w:t>
      </w:r>
    </w:p>
    <w:p>
      <w:r>
        <w:t xml:space="preserve">immovable treasonless unsweeten piper unaccreditated unheaped perigloea amigos coharmoniously pacifist pharaohs unaccurate unaggravated heterokinetic thusness nonadecane nonostensive tetras tchast telphermen rusticator tribuloid fashious outgoes cheesecutter cnemides desolating gandurah molests nonalliterated derrieres </w:t>
      </w:r>
    </w:p>
    <w:p>
      <w:r>
        <w:t xml:space="preserve">machos unhealthfully malaccan demitoilet foothold phajus bigheaded cystid ponchos bocconia premiere limnophil osteoclasis phoenicean kokum nonanguished fled oscillating panto megachilid clergymen allodification operativity unquibbled titillative vallate semidiurnal warpowers auric nonsecretive gallotannin </w:t>
      </w:r>
    </w:p>
    <w:p>
      <w:r>
        <w:t xml:space="preserve">rapeful unintercepted barrelfishes exotisms anonang yn whiteworm plinks urination subtlest diphtheritic monorhyme tuberculinised roundoff hyperexcitement nongratification diazoimide tectorium locators martyrship cytoanalyzer deathy frostflower filthy naiadaceous unreverently cocklike tyes lyingly voidances outpainted </w:t>
      </w:r>
    </w:p>
    <w:p>
      <w:r>
        <w:t xml:space="preserve">calodemon crownland metachlamydeae korai superexiguity antitrade peashooter nonterminatively illegitimately superabnormal portatile crafty sympathies cuprosilicon ischioperineal georgics houseboating withed bennet racially magianism shook crenulate prealcoholic nonconversant nunting salicylyl surgeries semifluidity belinda dads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