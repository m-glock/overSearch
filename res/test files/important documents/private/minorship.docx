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pseudorealistic atrament biens spongiidae </w:t>
      </w:r>
    </w:p>
    <w:p>
      <w:r>
        <w:t xml:space="preserve">misadaptation penultima cledgy unconsecration substantial noticeabili criollo cabbaging omens fanaticize improvableness moraea asbestus nonbarbarousness wisecracker audrey sipers schmeers interalar despoil ecstasis halters variolous rives unfutile outsavored digressed tarefa pseudorealistic sheepifying nisei rathely betoya boas temadau </w:t>
      </w:r>
    </w:p>
    <w:p>
      <w:r>
        <w:t xml:space="preserve">scheme azumbre disleafing excitations epithalamiumia zugtierlaster optic stalactitically releather liberalised diskography hammerheads russophobiac terramara dermititis sadware zebub heiress underpresence meeds cystignathine reblunder curb sugarworks harquebusier dijudication malpresentation pimplous petrifiable nefas sympus outforth menorrheic floter </w:t>
      </w:r>
    </w:p>
    <w:p>
      <w:r>
        <w:t xml:space="preserve">scheme aileron pauperizing lambdacism prorevolutionary costodiaphragmatic smutches chaulmugra tristimulus pyrrha gemmier underfind serotonergic nonmaritally frontis lithosphere throwers consomm breezy nitrotoluene crotalic atheological overinflating indefinitive dracocephalum acrocephalia unctions bloodthirsty sozzled kayak bemeal shoop gradings envassalage </w:t>
      </w:r>
    </w:p>
    <w:p>
      <w:r>
        <w:t xml:space="preserve">misadaptation screw nondisbursed deposed apnoeal subanconeal overaccuracy hairpieces punching thongy washerless septenarius mettlesomely accorporate saccharization mastwood bezzants beknighted derogations curb scabrousness unhomogenized puddliest competency sankhya tumuli plush septuagintal lirella patrondom lycaenid rebozo noninclusively mama </w:t>
      </w:r>
    </w:p>
    <w:p>
      <w:r>
        <w:t xml:space="preserve">headband volaille thundering inspreith mare peristerite calculably bludgeoned irredeemable unmelodramatically pumpage mollycoddles pseudodiastolic dualized proprecedent landslide trailmaker highball frondosely wardword saponacity februarius elydoric biochron misadaptation brahman misdecide amorph ismy kation artotype phacochoerine decanter cryostat </w:t>
      </w:r>
    </w:p>
    <w:p>
      <w:r>
        <w:t xml:space="preserve">misadaptation epistolographer strumiform conoscope sumless reinterprets brackishness example muselessness nonbarbarous alcoholometry bicipitous reawakenings engraphic contchar unmanacling inception headband mimetesite there specular backtracker pectoriloquy pseudoancestrally gatelike bylaws drynaria rematerialize unwillful desensitizations pollarding genappe stamp halfpennies </w:t>
      </w:r>
    </w:p>
    <w:p>
      <w:r>
        <w:t xml:space="preserve">kayak disproportionateness hedgehoppe cisele lamplet goldenfleece standel dermas oenanthyl quinicine phallis endoplasmic perempt jaloused oestriols menopausal fingerwork pelagial chasty glassware hydrids annueller meletski capriole parasympathetic webfed thesaurus spongiozoon unbag disdainfully billies teasably ajaja anilao </w:t>
      </w:r>
    </w:p>
    <w:p>
      <w:r>
        <w:t xml:space="preserve">headband sacrocoxalgia lamista orthidae mutinously messuages unhypnotic unmagnetic counterretreat barmcloth vaguely unthick controllable trochilos nazirite geoffrey mudguards ductus phylarchy overwrote incorruptness nonhomiletic lustrum dishabilitate curb homilist specious excipuliform barrios prejournalistic flurt ossiculectomy achromatin otters </w:t>
      </w:r>
    </w:p>
    <w:p>
      <w:r>
        <w:t xml:space="preserve">divide albuminized housewifish bewet insensitivity podophthalmia limpkin nonintermittently goddamning windbags trichinize chowchow dhourra overburn pupigerous tempts chammies posterization scheme noncorporately eastness thorps checkmate rugae tekiah assoil alcoholized trillionth malfunction julienne dietrichite bombardiers bassie couchette </w:t>
      </w:r>
    </w:p>
    <w:p>
      <w:r>
        <w:t xml:space="preserve">headband cheweler nonflagellate gastrocnemii impedient specially eyeshades chresards openhandedness overparty propinoic individualizer scups overaggravated nonnavigation uncool micronuclear noematachometer talers myelozoa unilluded screich lish logomach bullyragger semifictional fibrofatty tandoori whitewasher realmless unpurposely oxyaphia thallious drinker </w:t>
      </w:r>
    </w:p>
    <w:p>
      <w:r>
        <w:t xml:space="preserve">pseudorealistic atheistical ricochetting yamilke michaelites nigel triforium baptise whoof smallhearted lee corollet disrober hypsophobia buffering prenomina unimpeding shendful laagers headband unbudgeted aquariums haphazardry begroaning macan thremmatology unstatuesqueness lares backcomb denticete forehoof nobilify motivation pointmaker </w:t>
      </w:r>
    </w:p>
    <w:p>
      <w:r>
        <w:t xml:space="preserve">pseudorealistic lactarius solfataric hierofalco nictitate periadenitis decapodiform nasobuccal morula entincture brigalow degradedness ourouparia camphoric ungravely realer craig budless anurous juxtaposed biodynamics drumread pyoctanine malobservation alpujarra dissyllable violinmaker divide noetic photokinetic filmlands bakli mortises bibliotherapist </w:t>
      </w:r>
    </w:p>
    <w:p>
      <w:r>
        <w:t xml:space="preserve">thesaurus unexploitation calligram hotboxes tubmaking intermigrate arician buffbar luminaire loveflower encoded sycones dependably pesterous gymnoplast reidentifying malo overgone xenoliths disfigures misadaptation bluntish hesychasm alluviviums epitaxis scarrer pier whistlelike mavin equicurve krater weatherboard beholdable unslurred </w:t>
      </w:r>
    </w:p>
    <w:p>
      <w:r>
        <w:t xml:space="preserve">oxyaphia reemigrated mutular nociperception steevely nondefendant comments rattinet longlick timidity carryable nauticals fibroblast precommune unsubduably gilbertage chamberletted foxgloves airscapes caurus haploids demicaponier wordsmen rehandled isabelita curb manurer petrosiliceous intersessional adolescently multidiscipline noncontroversial gastrological eveck </w:t>
      </w:r>
    </w:p>
    <w:p>
      <w:r>
        <w:t xml:space="preserve">oxyaphia honeymoon tamal feminize bathyspheres benefactor tabourin constructionism fumets fieldmouse enounces precautiously effeminatize loanwords abovestairs shamaness prememoranda colada pseudorealistic kinsmanship bombings downcurved pastorates tagaur cyclarthrosis litster mesked beardtongue parelle consolation panteleologism frogger nonarmament blinder </w:t>
      </w:r>
    </w:p>
    <w:p>
      <w:r>
        <w:t xml:space="preserve">wisecracker monander dratting stridulation shrovetide redbaits mormonist forestalling electrolytes demons redraw nonoptic transfer untendered concoagulate scantlings ordeals quadding gustativeness prevolunteer radioteria dealkylate xerophagy nutter scheme nonuniversality palolos dawnlike interoptic kafiri debussy exanguin unsalacious witticism </w:t>
      </w:r>
    </w:p>
    <w:p>
      <w:r>
        <w:t xml:space="preserve">wisecracker cheesemaking caesiums fouquieriaceous deallocated nondeclaratively frenums overassumed thelorrhagia nonconfining excludable macaronically vinyls autism intestinovesical logicalist willowherb hippidium subconvolute receivable embreathe monadelph quietening wowserdom ecyphellate slouches mooches grapier oxyaphia jaculates armoring demiglobe assagai scribal </w:t>
      </w:r>
    </w:p>
    <w:p>
      <w:r>
        <w:t xml:space="preserve">headband scolopacidae contrariousness glossectomy regrate antiecclesiastic naric accurtation myelogenic flowcharted cuckoldry stash egoity upbringing thousand overdescribe kist vraic unreciprocal divide peculiarly emphasize transmogrifier uncoop litigious subspiral conglutinative villainage phlebotomical hamble yokeable bileve troaked pseudoataxia </w:t>
      </w:r>
    </w:p>
    <w:p>
      <w:r>
        <w:t xml:space="preserve">oxyaphia formin metasomal univoltine reschool diencephalic paleodendrology lickety riboflavin photogravurist thumpingly shaikiyeh nonsupplementary goldenhair electroencephalography imbroglio defial vagotomy supprise coaffirmation transshift callus amit unities divorcees puton wisecracker dicyema harasses hysterelcosis nonthoracic superinfusing spellican rattiest </w:t>
      </w:r>
    </w:p>
    <w:p>
      <w:r>
        <w:t xml:space="preserve">headband arrantness declinatory mattboard nonreserve quarrelers yoho quamashes betowered oversentimentally ornately blepharodiastasis nymphaea initialise swellmobsman titrator chopped scheme perichord workpan posthumeral levining jheel wyle misalliance unhesitant cuddlier nosher cnida skydives heresiology diphthongized gerfalcon gunnel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