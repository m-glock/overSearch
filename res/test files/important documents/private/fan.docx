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pseudorealistic cytoarchitecture bact overitching </w:t>
      </w:r>
    </w:p>
    <w:p>
      <w:r>
        <w:t xml:space="preserve">thesaurus nair motorizing recarries empiry ruralise rheostatic nubbier squamocellular diseconomy balaena thesaurus curine oariocele nonagency revaccinating saharan chive semimagically rashful xiphisura furrows curb electroengraving antisalooner homoeopolar outcharmed plasticizer overcopiously maximate deuteride unthoroughness bouncers thesaurus ketimine squail feedstuffs protonegroid quadrioxalate </w:t>
      </w:r>
    </w:p>
    <w:p>
      <w:r>
        <w:t xml:space="preserve">pseudorealistic radiation bartsia porcate cubelium semiministerial whirly reantagonize conturbation reacidify aga neoplasticist ectoproctan tenorrhaphies crackedness lithosiid afghanis sorbates simpletonian kittling virtuosoship archimagus vocalizable predisguise wisecracker dichotomously strone miked tenebriousness youpon yipping metaphloem punctulum tress abkar censurers bravoing </w:t>
      </w:r>
    </w:p>
    <w:p>
      <w:r>
        <w:t xml:space="preserve">headband surfaced basti futurists surprisingness motivates lactyl phlebometritis alopias intrans plaistered nonsubstitutive protometallic rended whirlwindy salpingitic rabbitfish unawared arylamine clammed jaundice paranoiacs prestandardizing nargiles satiated twilightlike croisard misadaptation sigh coarticulation mallangong pulvil heathenism clamming balneologic polydaemonistic urases </w:t>
      </w:r>
    </w:p>
    <w:p>
      <w:r>
        <w:t xml:space="preserve">scheme quarterspace sugarplum circuitous boxberry dirts smout purbeckian aldermanity bulleting apantesis eyedroppers axon overcomes cyclometers appurtenances pargeter selfheal abidingly anischuria gleamier boyarisms basketful unbeclouded curb waitress buckstay sarcocolla anagrammatism bipolar unscheduled dispersonalize turbulentness cohitre corsican scalarian unthralled </w:t>
      </w:r>
    </w:p>
    <w:p>
      <w:r>
        <w:t xml:space="preserve">misadaptation sunroof fluviatile subfoliation manacled inguilty eyeliner unscavenged adapts uncoiled mannitols desynaptic winterish exameter toolmen chiefless pyodermatosis legate appreciativ thesaurus collins otohemineurasthenia panchaxes domesticates unicing compactable lengthens chamoline rejuvenant postdepressive appealers spooneyism prisoned tritopatores checkwriter redemanded debauchedly </w:t>
      </w:r>
    </w:p>
    <w:p>
      <w:r>
        <w:t xml:space="preserve">divide changefully unanalyzing camper outsing intents yowlring unseeding proudhearted football anthesteriac oses shuns simonizing quotations unprogressiveness nervy antilaborist neurocrinism formalising gentlewomanhood overgoads deddy gangliectomy malebolge plumlike thesaurus dislikers stupids mott makeless moulten carbocer sinistrality misparted foh dogmatization </w:t>
      </w:r>
    </w:p>
    <w:p>
      <w:r>
        <w:t xml:space="preserve">scheme prevoyant protocaris acetabulous autosymbolically slanderers darac epipteric playbroker disproportion scolloper underbevelling coleosporium calpack wase oxyaphia illume playless messire seedcake participantly chawed eaglet photogalvanograph foutre anisognathism justen pantherish monoptote sess oxyaphia onshore nonstrikers esne cyclothurus corotated quicklime fockle </w:t>
      </w:r>
    </w:p>
    <w:p>
      <w:r>
        <w:t xml:space="preserve">thesaurus dearnesses cheerier kirk voisinage backstroking ambulacriform recubation prerefining rem amissible casher kayak asiatically circumventer punished escapology meatier hoopster swobs drubber dissocialize sacroperineal demain curb betroths orphically maps yaruro stormbound arfvedsonite eggfruit freeborn translucidus polyglandular cytolysis oxyaphia feckly unboastfully </w:t>
      </w:r>
    </w:p>
    <w:p>
      <w:r>
        <w:t xml:space="preserve">headband disfeatured motorial empidonax napead alternates constrainingly driverless nanoplankton hutted debunks prelusion wisecracker attractionally expurgate decinormal pseudosacrilegious pong workboats extrudable fecundation streamliner unsufficience peatman thesaurus bethflower scrabblers limonenes caducean dolesomeness feathered competentness hexagynian pitayita deproceduring selachoidei oxyaphia hominian scenical </w:t>
      </w:r>
    </w:p>
    <w:p>
      <w:r>
        <w:t xml:space="preserve">wisecracker bicron pericycle undeliberatively capitol typonym hooraying infracanthal neophytish neuridine coxcombry ler dolomitization fleshful undampened orphanry ricercata tabaret validation embolite heterolateral pearlish sexennial wickyups unlaid phyllocarid chatwood kayak incontinent dyslogistic oriform bbls franticly hornsman angiotome snoozled enlisted </w:t>
      </w:r>
    </w:p>
    <w:p>
      <w:r>
        <w:t xml:space="preserve">oxyaphia titanichthys interforce merenguing tycoon wheretoever ensnarers overpenalized kilograin strunts heterodromous echinulated myxoedemic semipasty hemodynamics skeldraik misadaptation mensae iambelegus ferrado sequestrator deflexure ceroid vitasti planked dowdiest judicatorial solder cyanometry roasting prerent aporose divide subdolously misapplicability quatrocentism hyacinthin etrog </w:t>
      </w:r>
    </w:p>
    <w:p>
      <w:r>
        <w:t xml:space="preserve">pseudorealistic chazzanut paraskenion regurgitant brat pyraustinae proselytiser piscina aspartate tupmen annulments flunkeyish climatography headband agalactic zephyrs mudminnow internescine scenarizing reinvigorate brazenface dustfall curvate ranzania hispidulate poetical wisecracker marmose sexdecillion mesocratic alphonsin thymitis qursh annexure ungouged agglutinate becurtained suspensory </w:t>
      </w:r>
    </w:p>
    <w:p>
      <w:r>
        <w:t xml:space="preserve">oxyaphia shotman telebarograph menuiseries rada anticommunistical isotropy unglimpsed sulphoantimonic flopover identified pennoncelle patrician centiliter plotters unbuskin paperboard vint extensivity outsentry laburnums wilful unvulgar sacrocotyloid criticule inswathed crateful allamonti valent misadaptation asg poppyhead helplessly deadheaded strom unlabored amphigonic </w:t>
      </w:r>
    </w:p>
    <w:p>
      <w:r>
        <w:t xml:space="preserve">headband synapticulae reventilating bede snaky middlemen stoga honorararia calculations phrenicoglottic fourth kayak heracleidan superlaryngeal closecross antinomic puntout superstitions aulae premeditators enchronicle mismarking kayak upwrench allodial saris creatophagous pistol huddler signiory crookshouldered polysyllabicism whirken headband seersucker underskin lamaism bogey reined </w:t>
      </w:r>
    </w:p>
    <w:p>
      <w:r>
        <w:t xml:space="preserve">misadaptation horatory empiricist protiums chukker elsewhen bowling acerata masonry scoriac selety pontificality creosotes dextrocardial divertissement sonic reconvenire akinetic isothermally penholder didymolite quietage undeception cundeamor lcsymbol pseudorealistic rewire quixotical synemmenon anatomize protragedy melanoblastic oxalates pulvinaria akhyana partiality stalkiest </w:t>
      </w:r>
    </w:p>
    <w:p>
      <w:r>
        <w:t xml:space="preserve">headband indebtment implume siting prayed hipe nuttalliasis ensanguining sheepbacks unsustaining semifasciated polyphyllous pleasureful palpus staun lazulite wisecracker uncopied who inaccessibly tachisms airliners combinably bonhomously preciser wrathlike nonelasticity louise unclearly inequivalent fatiguable det misadaptation miszoned capricci compendiate eightballs radiotelegraphy </w:t>
      </w:r>
    </w:p>
    <w:p>
      <w:r>
        <w:t xml:space="preserve">divide folk cheka bdellometer divisible gainset outshine elevational rhabdophane preventably contemplativeness patripotestal similar secretes bajau tresslet sucklings feste clarseth kayak solfge dovetailed telephoning binocle unmoveable sarcophagize tenementize agricultor besmudged daikers intergrown overtaxation uppour deflea trapezing subdistricts parboiled </w:t>
      </w:r>
    </w:p>
    <w:p>
      <w:r>
        <w:t xml:space="preserve">wisecracker scarved anchor stockjobber sowers bifidity rodge marchite saccharometer unoriginateness pelecanus seclusionist getaways pontificate improducible dividuous blowtorches suina nonviruliferous scrutinizingly clingfish emotiveness phylesis fossilised pelages divide medalet emotionize scutcheonlike nondivinity nonideologic redifferentiating turnarounds unaccepted untruism splendescent quartz </w:t>
      </w:r>
    </w:p>
    <w:p>
      <w:r>
        <w:t xml:space="preserve">thesaurus cibol delilah venturis enantiotropic homonuclear lyricism lituitoid anticommerciality sacripant pitanga bassoon gastrocystic prepupa inceptive postscarlatinoid newton pp trumpetwood doodle insolite finenesses agist circumvolution aetheling cyanea glutamic curb tinniness undivestedly plod cambisms quaitso reburies catatonic calypterae terfeziaceae </w:t>
      </w:r>
    </w:p>
    <w:p>
      <w:r>
        <w:t xml:space="preserve">divide ventrolaterally anguished slyness surficial synthronos polymathic gothically mycotoxic trainload huapango kayak supercomplexities perineurial undermediator neurectome fishlet fibrillations heliocentrically semiarchitectural hydrobiology measurability scheme speedgun lottie offspring unswayedness stavable hamesucken iconographist decasyllable blackflies laureal pseudorealistic aeronef intercooling tuberculate overcast preconcessive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