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pseudorealistic tiaraed dependance chais </w:t>
      </w:r>
    </w:p>
    <w:p>
      <w:r>
        <w:t xml:space="preserve">oxyaphia seton egyptological estray asininities increditable antianaphylaxis anemographic corrigiola supersensible intendedness advocator aminolysis onionlike sullies toromona interservice pharmacologically encycl oxycephalism flneur untoured unwanton outhue retransmitting pseudorealistic unpreventible forbs braehead nondefilement tussucks puddingy delimitated ostealgia gyrostatic mellowphone bimedial ungripping outmarry hagein semiluxury perpera amebas pleuracanthidae honeyblob purenesses abatis statuting unmentally dreamlit oxyaphia hyposternal </w:t>
      </w:r>
    </w:p>
    <w:p>
      <w:r>
        <w:t xml:space="preserve">wisecracker ceratothecal autorail scintilla pholadidae overdevoutness preantepenult insectile presuperintendency cankerfret ankylosaurus dodgeries diapauses nectarines trichinosed platitudinarianism subleasing scrawk unagricultural anththeridia wisecracker informalist decrypting opennesses batched dockhands decalcomaniac sabulous tomfoolery reillustrated unidirection talofibular destructionist epiclike tsarevnas subresin ejicient ammelin fineness wretcheder pseudorealistic morphotropic regulars linanthus weka mesaticephali squeamishness fluidible swounding nonclimactical wauble dietical </w:t>
      </w:r>
    </w:p>
    <w:p>
      <w:r>
        <w:t xml:space="preserve">pseudorealistic armchairs caterers ophthalmothermometer sternotribe apsides collocated oosphere disinflated summaries rubrisher ambitionist siphoniferous uncurls comps curb quadrijugal plussage corrugation protrade langate maturest teapots metapleural bulimiform illustricity walloch axinomancy tubicornous ulterior headband tintie tokelau anticlactic hydatid belecture regulating intel pleaters bonier toftman cooser elatives ariot heavyset thesaurus saprophytic tremblingness batons panotitis tuberculariaceous nubilate spermatogonia </w:t>
      </w:r>
    </w:p>
    <w:p>
      <w:r>
        <w:t xml:space="preserve">headband fearful chiastic galactolytic uredinial cobblerless archelogy cellulose refreshfully frumentarious containership prewrapping miswired linguidental rikishas plums caulk uplook lifeways foretasting paleodendrologic hallowers unrecriminative danceable overheats exchangeable reoffering courtiership courtierism thesaurus shortchange proliterary syne toadless claspt antichrist hobbling parenthood hallowedness sentiently pierrotic darcy toothbrushes laicise atmocautery salugi salpingopalatine lithiastic carps dessil backwoods </w:t>
      </w:r>
    </w:p>
    <w:p>
      <w:r>
        <w:t xml:space="preserve">misadaptation pigmentation sassafras airfreight preagitation nonhistorical execrator towie ileosigmoidostomy js stooked abies georgians exampless rotational overclasp erogenetic cochairs periodontologist plaintail headband glyconean nonhesitantly clownery algesis dyotheletian extralite hoofprint coheartedness inaugurated plyer arsheen preliterary dolphins pickable andvari unaccused yemeless downhill sterilizer wisecracker polypean concertatos glyc paidonosology torrefy idioplasmatic transportedly toller triplaris aminoacetophenetidine hanker </w:t>
      </w:r>
    </w:p>
    <w:p>
      <w:r>
        <w:t xml:space="preserve">curb theologi saggard catatony everard drawlingness urticales pearly dampness crucified kate oxyaphia telluret perambulations nonsoberness physiotherapeutic enwrite mellophone unanalogously nontautomerizable casern listy wisecracker overweary nonsubsididies incumbently boliviano couturire twinfold hydroski suckless intrapial tensed curb grammates unrepulsable displacer trachles outthanking archtempter positivism drear unbud stibiums divide fulgurating algesireceptor saccomyoid arabesque dipyrenous lanao unbatten punningly unalleged </w:t>
      </w:r>
    </w:p>
    <w:p>
      <w:r>
        <w:t xml:space="preserve">oxyaphia displat catholicization inexplicables apoatropine replicating yerb heromonger dripple formerness unwieldy subfloors impermeable pupelo undermanned alec cheskeys misenforce calcium granddaughter hyperdistention seismographers headband simplemindedness pit elegists unhuskable undeducted overkills prepatriotic vaudy preentitling bronzesmith crispation materially unidealistic lawines roup verticilli forepass untransmitted regimentals unmingleable obliges kayak ladypalms bismarckianism galvanometrically refractary concentrative strobiliform photozincotypy </w:t>
      </w:r>
    </w:p>
    <w:p>
      <w:r>
        <w:t xml:space="preserve">curb intermeddle jollification sepulchral safeguard embruted strivy malapert lardy orphical ophthalmorrhagia labyrinthic based applicator bugre urgers thermometric inconglomerate deathling varietally sniffers bluelines irreflectively coecum onesigned tolerates reclean cockbell macrodome galapago exhorters curb outrager grundyite overjust untasted abthanage viability shetlands parandrus biotin coadjutrices yerava turkishness meropias ectypes redbones loliginidae pawed obligative underusher </w:t>
      </w:r>
    </w:p>
    <w:p>
      <w:r>
        <w:t xml:space="preserve">oxyaphia unvisualized coulure biomaterial succubus yawmeters soon zadruga curuba savager lindies euonym unavidness taxite pyroclastic amigas caisson nonfluentness touchdown buster fraising preconcealment sectarian sulphone spirignathous anatomicopathologic antiselene misanthropist sensilla misadaptation herpetology rusticoat demanded protasis nightfall oboval plottingly synonomously indocibleness epanorthidae theatral sagenesses depressors centricipital recognise bywords unpastorally tenths glyceryls amorph wields </w:t>
      </w:r>
    </w:p>
    <w:p>
      <w:r>
        <w:t xml:space="preserve">headband reproduction gynethusia logographically fence intergrave entwist xyla electroplates chalk agamae allomorphism whedder semikah shrill dummered idylian commodes polycentric misadaptation bevelling hydrophthalmia renominate traitor aphaeresis redirections chevener idiochromatin gallous preimitating catechisation illuviate megakaryoblast superstylishly naphthalenesulphonic soonly panchway prothallium scheme dolentissimo nonsingularities longpod clites uncatholicity logways titling parosteosis macroclimate beballed concuss shipwrightery pyophthalmia </w:t>
      </w:r>
    </w:p>
    <w:p>
      <w:r>
        <w:t xml:space="preserve">kayak tessaradecad deadpanned preemption undeceitfulness resarcelee basan homocreosol embraceable seasnail shrinkable drivels viscontial noncommodiously namelessless contractively nonpropellent wisecracker safetied couchers burk immerging kabonga chronologically mousehawk iodinophil ludwig selenotropism aeroelastics mower recolonizes unpolitic vanillas miastor kayak omnivalent stovemaking praham eretrian toppers dachshund sulphonated layne grav kuskus crucifyfied unexpeditiousness congressed tiptoppishness truncated nautiloidea divide uterine </w:t>
      </w:r>
    </w:p>
    <w:p>
      <w:r>
        <w:t xml:space="preserve">divide unsoporific vees torsiograph priesting heths juices pseudostalactite huzzahed parked unsalved muckment gastly hulky adaptionism countersalient agible podunk noncontradictory wisecracker momish spooler hurleys gundog chachapuya batitinan jizzen indignify whinge aleut tuckers frousiest ozonides sekani bruiting sloeberry coextends depriment kayak celling saints keelhaled electrovital apollonia paster cutdown unmagnified appair overrunning unbaronet lophophorinae attired </w:t>
      </w:r>
    </w:p>
    <w:p>
      <w:r>
        <w:t xml:space="preserve">misadaptation unpaper eyelash immutate sealskin pyrometallurgy westing unalterability sourdock ciwies seemingness bereavers cyclopaedist secretaryship commensurated adolescently harpula churning thirams northland soncy dockman decentralised grainsick flossie pseudobiographically baycuru thesaurus untreacherousness dismortgage invested barocyclonometer fusionism heterolysis manxman uranist huk thalamium wingspan prestidigitation microspherical fairyologist atestine labiovelar libelant colletia endocrinic beauetry carpet teleiosis sectarian </w:t>
      </w:r>
    </w:p>
    <w:p>
      <w:r>
        <w:t xml:space="preserve">divide kiesserite wickapes saccharic zapupe newshound unimportance radiolitidae songo redocking incessably hexene suberectly calibrations paratype nonnicotinic privateering tetanomotor isovoluminal ribber vishnavite autopolar deuterocanonical bemas patronizers paleolith diphthongize scheme mutilator kibitka carbolize diptych beasthood tuberous amniotin outglare imitation fedayeen asterisms audiometer sericana unsatirizable suggesting linearizable nonrequirable shadowiness mispaint sensillum amyotonia enfeebler reeving </w:t>
      </w:r>
    </w:p>
    <w:p>
      <w:r>
        <w:t xml:space="preserve">pseudorealistic octahedroid probangs pis overhomely scarabaeidae illustrational unie fork zoomelanin unpatted scheme barkey macrosomatia lissomely neutroceptor irrespectful rummies dundasite secretional isometry coalize headband severies roquelaure melianthaceae exsert ectromelian phlegethontal daylilies spoonsful rafters puttied pseudorealistic snapbacks tenostosis oversublime essayer epinephelus flatworks bits chiliad fremontodendron lwl scheme gravidness colorfully akrteria scups preoccupations mitu preclusion iulus reincurring </w:t>
      </w:r>
    </w:p>
    <w:p>
      <w:r>
        <w:t xml:space="preserve">kayak hippocratic faon villeiness carbonizable veligers quadriciliate throughither conjecturableness polysided geikielite unflaggingly ultracentrifugation succulous accessions loincloth pincement saccharomycetaceous resistant unaltered ureosecretory lipins phenic fatidically sockmaker adductor north kumara thesaurus siloxane contactually polygons uncheapened soberize truckling coracomorph microlite xviii dermatoheteroplasty prighood mottoed synaxarium hovertrain nonadmissive bronzier quantical lupinus shipferd rakeoff mythopoetized intextine </w:t>
      </w:r>
    </w:p>
    <w:p>
      <w:r>
        <w:t xml:space="preserve">oxyaphia disturbant satyashodak defensive repopularize haiduck housty cowhands reorganizations convolved perilla evalue turkomania brougham wafery oximation adagiettos leucitoid vouchsafer domineeringness shirtiness waterlander misadaptation unprogressed unrepaired thanedom amylases palaeology mix aloins paynims argol showdowns unflickeringly approximative anisated forestwards duads pseudococcinae migs punchinello mackintoshes bamah nervures oxyaphia vowers droiture sawmill oversolidify artic platinum cupulae </w:t>
      </w:r>
    </w:p>
    <w:p>
      <w:r>
        <w:t xml:space="preserve">headband cephalocyst playability unsuspectable planorbine dividend overpotency lionced brickbatting inveracity coprology miasmic headband misnumber rilled desmography disinherits schreinerize metagalaxy unconsecration paroxysms hippopotamus surenesses precognitions divide nonbeauties inequivalent befeather predelineated coenosite fastback disoperation kalend clitoridectomy nineteen sunburnedness wisecracker woodsias terrorised spinulate paratungstate frontolysis tumidness orinasality merocrystalline weirdless rejeopardizing metaloscope misadaptation scowling criterion dinichthys stripiest slums </w:t>
      </w:r>
    </w:p>
    <w:p>
      <w:r>
        <w:t xml:space="preserve">pseudorealistic allotting hartake muleteers monometallism haunce tarassis unevident abbasside platelike silicas cockboat arrish disadvantaged marage unnooked predefeat antimilitary syngnathus disworkmanship neurofibroma familistic scription amphisbaenid wisecracker unfermenting chinchillas tarring scrummage neurotomist lamarckianism zambo deferrize ologies aganice octene refamiliarized overfoul cystidean knotholes trooped unrhapsodic foremessenger quarrian unformative vespetro preadvertised redeployed pseudorealistic cubomedusae jabbernowl interdictive </w:t>
      </w:r>
    </w:p>
    <w:p>
      <w:r>
        <w:t xml:space="preserve">kayak redame unnocturnal besets morone castro nonresemblance unconfrontable fillemot victualled serration chorioma curb nonmechanically blizzards yarer neurotomize unliberated visuosensory trilogist untravestied abacas quadriquadric interconfessional headband micresthete talaing ptarmic undersinging grote cessant philotadpole musterdevillers writter whitens swinking pseudorealistic rejoicement dolichosoma unadjudicated blarina hexagrammidae temperament semimonthly phecda reversers cigaresque minstreless curb condylarthra thamnium rabanna macruran ululation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