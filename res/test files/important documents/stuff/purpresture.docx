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wisecracker latiner snaggier buckramed </w:t>
      </w:r>
    </w:p>
    <w:p>
      <w:r>
        <w:t xml:space="preserve">curb fortis simplicist kapparah hypertype glyphograph outfeel unwieldable lariat cardielcosis pillages asiphonogama unambitiously elaphodus gurglet snight titanisms stopcocks unfrustrable bestiary epitendineum horny deicing sozins shameable potawatami sweetie nonmarveling bakelize microspectrophotometrically curb sanctimoniousness exuviability ashling hyposcope drouket cercelee deoppilate unwrested </w:t>
      </w:r>
    </w:p>
    <w:p>
      <w:r>
        <w:t xml:space="preserve">headband endophytic latitudinarians inextinguished headcloth metreless adjudged tonoscope canidae photos exanthalose fireboy nonconnectivity pseudonitrosite thowt outvaunting uncankered pebrine obstinacies cultivator salmonet unflated overattentively unsnagged sorrowless satchel sarcoderma divide ailurophobe quakeress hyponeas charcia humanitarians bandagist unnaturality amianthine padrones bumpee investion </w:t>
      </w:r>
    </w:p>
    <w:p>
      <w:r>
        <w:t xml:space="preserve">wisecracker oviparal wishfully ineducable undemonstrational subumbral phytopathogenic trothed specificated untoughly cholent remittitur creolism commotions scientificophilosophical unprogressively alkalised anomaloscope phenacyl sulphuryl glossaries nonethicalness philanthropinism brachydomatic hastate hesperidia counterslope autodigestion susceptance conveniences ferrometer headband southeastwardly drugstore daffodilly dyaster aquadag nonseismic verderor </w:t>
      </w:r>
    </w:p>
    <w:p>
      <w:r>
        <w:t xml:space="preserve">wisecracker cecidomyian productiveness congelative suffumigation somersaulting radiolocator dial unsexually grouting reshaken pseudorealistic tipuloid desition heling crystallisable collectarium zygotically dialogism alevins quartation furyl oxyaphia emblazed allopathically theophilanthropist resamples clinks misconfident rhematic witnesser elod ignorer curb decoagulation rhinestone nonbusiness amyloplastid perceptionism dehydrochlorination mystic </w:t>
      </w:r>
    </w:p>
    <w:p>
      <w:r>
        <w:t xml:space="preserve">misadaptation sympus undiscernably carucated artolater diksha unsceptical exigeante lunn unaptly flamboyantism greasy estivating kors sphinxianness hardhearted swellish paedagogue brailling hesitantly oxyaphia porriwiggle thole gibuses carpolith uncaptiously wavenumber assistants wamefu nictated cystidium terrestrify laetation tenaille hydrolysation whortleberry unbait protominobacter synergism </w:t>
      </w:r>
    </w:p>
    <w:p>
      <w:r>
        <w:t xml:space="preserve">oxyaphia hamantasch circularly foeti adiapneustia drubbed nutate barbettes retunding ascendingly molave preabundant likeful phaneric tripartedly woodsy pseudorealistic azophen selections cozeners mutule rumbustious kiltings occipitomastoid nitella paroeciously triweekliess alveolodental museographist probate clingfish noncontributories divide scandalmonger unbusiness dodgiest bankroller difficulty unadherence paleaceous </w:t>
      </w:r>
    </w:p>
    <w:p>
      <w:r>
        <w:t xml:space="preserve">scheme bescribbled tsetse underqueen quinitol firelike etiologically oxygenium unsymptomatically gnaw humeri aegopodium unreligious unhonorable refalling tetrastoon modistry trappabilities quileses unlike undispassionate galbulus eten amphoteric molluscicide paleoethnic divide woodcocks focussing pteridophilist gateways featherlight provirus alacran regions patentably onotogenic ferocities marginals </w:t>
      </w:r>
    </w:p>
    <w:p>
      <w:r>
        <w:t xml:space="preserve">headband pentagram subdistichous inconsiderableness pluvialine sphagnicolous nonsacrificial corynebacterium nereis subvitreous chitinization idee achier comprizes reimport jerusalem accomplishes entocarotid nonzebra need racetracker herbages vociferant unornamentally medicago epigastria sucivilized ozonospheric interprismatic kauries disher thesaurus nonanalytic physiotherapist ungrinned overtechnical ketogen brab gabert </w:t>
      </w:r>
    </w:p>
    <w:p>
      <w:r>
        <w:t xml:space="preserve">thesaurus carousingly cannon pterodactylous recked squawdom periscii javeline subcranial firstborn puntil cutline ribbonism nonfarcical visarga carpogam curb leucophane tonnish provocational dictyosiphonaceous convolvulad flexibly teston recharged kilovoltage overobese zapodidae counterly confederalist devisceration unlifelike wisecracker armory preexpressive clearheadedly previsors berycoidei photoproduction obsolescent </w:t>
      </w:r>
    </w:p>
    <w:p>
      <w:r>
        <w:t xml:space="preserve">kayak sensorimuscular frizzing choanocytal umlaut autographism salutatory consignatory bellwethers fother accessed slipback intermix overnarrowly warentment arylate superplausible foldaway offishly divide laughed unsaneness captaining denuclearization machinotechnique gerhardtite grinds outserved eligibleness myasis loggerheads sockeroos pseudobrachial springhaas demiurges ectomorphy stounds oxychromatin wisecracker enterolith </w:t>
      </w:r>
    </w:p>
    <w:p>
      <w:r>
        <w:t xml:space="preserve">headband spileworm facilitation arcticizing eptatretus paranoidism holodedron mudir foulmouthedness wheel crossweed thesaurus tafferels weediest apprend tsktsk seismologist tribrachic dosage cabrillas dereferences unominously misadaptation overpsychologized manilla ternately unrevealing hesperic entrepeneur latiseptate dislikeful thrown solecizer oxyaphia outranging desensitizers fluoridation somesthesia romantic uncuth meazle </w:t>
      </w:r>
    </w:p>
    <w:p>
      <w:r>
        <w:t xml:space="preserve">thesaurus underestimate redocketed stealthiness anticonscience cecomorphae connoting resects cabinetted semitendinous twaddling nonreticence microcnemia hosels zenu geminiform cohobator advantages preilluminate bummil dampcourse tirrivee evolvable gruffness mismanager thesaurus sticken rediscussion unsplendorously countercampaign k unfeminist byrewoman nonparentally postconvalescent frederic sword overspangled unpainfully </w:t>
      </w:r>
    </w:p>
    <w:p>
      <w:r>
        <w:t xml:space="preserve">pseudorealistic nautilacea elevation bembex manglingly uroptysis otoneurasthenia supertension gravy suffice plummier waibling damage cathion wordlike ceriman pathophorous inunction gastromalacia muranese unmisunderstanding divide unidirectional phrasey almuce unstridulous situal tribes unnoticed islam hirpled balanoglossus coloraturas overfrozen gnomoniaceae intraarterial vermiform splitter bodenbenderite </w:t>
      </w:r>
    </w:p>
    <w:p>
      <w:r>
        <w:t xml:space="preserve">scheme conjugating slour aet plaudit bootleg overcarrying romanization abduct informalness pisciferous independing nearaway barbera polarograph negroish hootmalalie nonsyntonically squaring jihad splendacious alkalize theatricalism excided frugally wisecracker methylal huavean quantizable lawner demiorbit paillettes porisms swartzia tampoe extradural hideless foliolate puton </w:t>
      </w:r>
    </w:p>
    <w:p>
      <w:r>
        <w:t xml:space="preserve">thesaurus sniveled acerli schizonotus kittlish monosynthetic sulfonator pipefitting teats ungilled originist revetment purposivism pyemesis heterogeneously enamber divide auspiciously unfrayed ripcords blitzed frieda incrotchet revoyaging clime taxable ottingkar adoptianist shwanpan kafiz fontainea blatjang pseudorealistic prophesying atrazine otopharyngeal murre unparagoned inarming gyp </w:t>
      </w:r>
    </w:p>
    <w:p>
      <w:r>
        <w:t xml:space="preserve">pseudorealistic dignifying epidendron hodgepodges mercer hecatombs orthognathism stylate marques accable nabbing oxidiser pseudologist hyporadius reascend fishbones armouchiquois nasalising verbascum echimys corema hexyl sprats pseudorealistic scowman ductor untaunting reinvigorated precanvass peorian underframing fleabag gargoyled dystopias overpoise contemplatively micrometers preacknowledgment penners </w:t>
      </w:r>
    </w:p>
    <w:p>
      <w:r>
        <w:t xml:space="preserve">headband bimotored caboclo rhodora arctically unbrutise treasurous forebodes semidrachm syncretic boobs decadactylous zhmud topgallant dynes secretory ted undernote betipple sorcer sanitized bloviate fibres rediversion fornices hortulan thesaurus archiheretical cyanic resurprise sclerogenous thunge trigesimal paretically selectness bibenzyl forget croupy amenable </w:t>
      </w:r>
    </w:p>
    <w:p>
      <w:r>
        <w:t xml:space="preserve">oxyaphia pinacolate sophisticant reeligibleness fancy toco luo subcandid minimitude wifething coronize monticola panegyry anthesterion alienigenate naphtholate rosins uvulas retrotransference psychologising headband cromme coachee trekometer intercondylic observably morphoplasmic overvigorousness maculate ennoblement fecund supplant dermestid nondependencies nonpagan pogoniate damascening unintermediately lithoscope </w:t>
      </w:r>
    </w:p>
    <w:p>
      <w:r>
        <w:t xml:space="preserve">oxyaphia tracked whosome cribs scholarian boardlike scyelite outfinding erythraeidae verbalism disagreeables cabilliau coeffects tyranny dazedness nurly reinspire dromiacea irreclaimability evalue scheme laundromats pterygotrabecular jarosites skeough overstir suffocating frothy falconet flavour zonule rawin alchera scfh postliminiary airtime blatancies overfree guatuso </w:t>
      </w:r>
    </w:p>
    <w:p>
      <w:r>
        <w:t xml:space="preserve">kayak autoimmunity discriminating stragglier oxidizations describent adeptly disembarking outborne thunderheads frizing usucaption moulin stravaigs moissanite diplopic percid behammer cinchonicine triradially antiromanticism vespiform gudame uncrossed misadaptation untune recharts endocarditis bonuses jinglejangle reconcilement si shrubs unawarded empty consol vaporiform simpletons urinoscopic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