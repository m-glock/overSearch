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ken interlineations agalwood </w:t>
      </w:r>
    </w:p>
    <w:p>
      <w:r>
        <w:t xml:space="preserve">spendthrifty chirogymnast conv scian misfeign fabes brontosauruses underlout subaponeurotic utah quakerdom photoepinastic middlingness lithosis inverts refascinate thiobacteriales prosperous tractarianize leetmen apivorous digestible exclamation amphibrachic gumshield marysole nereis unold domification odoriferosity apetalies uneugenic swarthiness jnanendriya capiteaux unreeving contemptful histiology overprizer tirrivees pelotas pincushion megaphotography spinacene sanguisuge </w:t>
      </w:r>
    </w:p>
    <w:p>
      <w:r>
        <w:t xml:space="preserve">corradiating misreckoned lunet feting sarcode soapier prohumanistic phonons vindicatorship nonrevolving ipm pavlov perverting denization ingots inhale nonsedentarily unmechanized solvement nonoverhead overindulge hyperpyramid cercopod counterweights granddaughterly precreed quark spelding escadrille huaracho publicness alkalised burry fly inadmissability byssolite ihp veny becreep alcoran songless snakily dermosynovitis insweeping sedimentological </w:t>
      </w:r>
    </w:p>
    <w:p>
      <w:r>
        <w:t xml:space="preserve">sike millions womanwise tamandua hockey nonemotionally brunel siskin reconverging spak craniograph moulds vitalism preadviser hosiers dullify heirs stipulable neofascism patronite progoneate tapster autochthones prettifies harborful reheaters handsome machinization sowfoot colchyte unspeciously thacks ichthyornis physiol unmendableness darryl frontignan olfactometric mitogenic unenvironed reverers needleful thickness naphthol sapphist </w:t>
      </w:r>
    </w:p>
    <w:p>
      <w:r>
        <w:t xml:space="preserve">arabesquerie dacryd amyelic telegu motorboats perigynies vage unrecuperativeness doating wight childbeds nattiness corporal enkindle thirst caddisflies sturt priest punnigram confessionalist kirschwasser disbursal retiredness homodynamous triangles brickish laudanosine pseudoinspiring structed tharfcake androecium voyeur quakeproof emenders metavanadate disquisitions elsewhither sesquibasic blinkards sudorous cataplexy interpretate reiteratedness dragees descrying </w:t>
      </w:r>
    </w:p>
    <w:p>
      <w:r>
        <w:t xml:space="preserve">hemiprism tinoceratid cauk lindsay unhurting epileptics bandolero holograms poimenics hypoendocrinism balmawhapple prurigos manoeuvring gymkhanas astatic beads suggestively hunch chipchap matutinary railroadship semirepublican hydrazoate simlin shortened forefather precompression habu trilocular schoolmistressy siltation miasmal telelectroscope amphipleura scintillous seedbird impressionable cornish aphorising denouncers headsails phasitron creatable theatricalise foundation </w:t>
      </w:r>
    </w:p>
    <w:p>
      <w:r>
        <w:t xml:space="preserve">leveling brawlsome meropodite morceau nonslipping perioecus protorosauroid quadrimembral dilatatory endamebae earache flabbier misteaches protomorphic autopilots jackboy pil armillas badchan diminutions disturbant cheepier angiocholitis mischiefs acrididae armure chattermag cookbooks peels telebarograph interjaculatory soupiest theolatrous damme ediya bullism talers gulgul prolamins decentralist septemvirs pelodytidae singingfish oxides manos </w:t>
      </w:r>
    </w:p>
    <w:p>
      <w:r>
        <w:t xml:space="preserve">rhombohedrons airphobia snavvle querists trichophoric articulatorily noncorrosiveness consecution colour lavanderos yarovized undisappointable franchising burden emic mohwa nucleations bawty pulpwoods abandoners participiality ketosis nobbily gamine diffarreation overelliptically involucellate intercepts admonishing kyoodle michery chinaberry periastra butt isoteniscope checks talpiform deperition crescendi pharyngotyphoid nonnatural sarcogenous nardu impliedness elementoid </w:t>
      </w:r>
    </w:p>
    <w:p>
      <w:r>
        <w:t xml:space="preserve">mollie stod paraldehyde aetosaur keurboom topfilled slaveys wefts depthen unwariness prelapsarian quinoid monomaniac dreamlessness evictors fellmongered coley coadjacency tomines pruniferous soul spinal unpuritanic anthroposociology equipoises taimen unmad pseudoparesis tucky dissogeny bakshishes stokerless kayward pertuse larrigans amphipodal cataclinal bedmakers evangelistics symphytum sinupallial marlovian extermining eisodic purl </w:t>
      </w:r>
    </w:p>
    <w:p>
      <w:r>
        <w:t xml:space="preserve">unammoniated premillennialized endopterygotic momenta noneternal ticketer nonfissile thumbscrews caravansary pucellas droughtiness anticipators odor symptomatologies dapicho superinscription legislature leptostracous fieldworker probabiliorist zips paltered recolonizing tearier moration unreproductiveness torsionless deintellectualize countercondemnation piscatorian intuicity embossage unvoluntarily adjutor wolframic hooliganize mesology plywood rhinocerial typhization colonelcy destalinize pentomic pleasurefulness unmethodicalness </w:t>
      </w:r>
    </w:p>
    <w:p>
      <w:r>
        <w:t xml:space="preserve">groveled saggared sarcoderm villalike antiphonies nightgowns undulatory unstreaming declinational jaegars foolship adenohypersthenia sagely chalybite unconfidentialness saliniferous outtowered pentagonon sowan sec overpaid mesomeres oenomania padlike scleronyxis childlier blephara extorting pronomination pungently nakedweed unfrozen fibs grandevous microfungal endemicity splenauxe sughs calamospermae odinite monosynthetic lockmaking isis dino psychorhythmic </w:t>
      </w:r>
    </w:p>
    <w:p>
      <w:r>
        <w:t xml:space="preserve">ephesine tyrocidin mobilized mismade chronographer impressionally battlegrounds davenport unmelting kickers laddies enfeebling preterrestrial unincised htel bronchospasm nonterminally penhead quease supercharge llyn zygobranch taperingly unreconsidered nectarising sloyds metabases progenies getspa cursal coarbiter bridging nothingless advantageously gerontomorphosis xanthamide bossiness reallegorize utriculose allophylus balkan alectoria suidian saints jason </w:t>
      </w:r>
    </w:p>
    <w:p>
      <w:r>
        <w:t xml:space="preserve">gypster anchylosing fabaceous nonspectrally autotypes dishonoring forepromised chickell ava nonelection dustrag saccharated wharfhead metoposcopy attractiveness incisiveness puddling humidfies biotype provenient plomb antidicomarian ikan encipher conqueror judicialness pical pyromaniac nephrolepis outfalls borosilicate balanitis confessionalism fractionisation overstudious preinvolvement holoblastically isodynamia gyroidally demur teener fertilities seduceability adipofibroma woodwright </w:t>
      </w:r>
    </w:p>
    <w:p>
      <w:r>
        <w:t xml:space="preserve">ruiner interiorizes nothous ranges weaponed chicomecoatl emunct zorillinae pandiculation reliantly shafiite contoid unsimplicity dispiritment interdevour parsonhood engregge scrubbable and distributively textiles spatulate unintoxicatedness teethlike manses knapped rigmarolic strewers docent tallowmaker unsmart archdukedom certiorari carrageen lymphadenome incompletable landladydom hooches prototyrant nonvariance habdalahs photozincotypy rotatodentate hexathlon wernerism </w:t>
      </w:r>
    </w:p>
    <w:p>
      <w:r>
        <w:t xml:space="preserve">geminately freshwater abatements burbler clarke mouldy arminianize anticalligraphic ipsedixitish jiggler decennial menkar turjaite luxurity indigenismo incapsulated nonheathens accruing latchless porgo grebe jumpily mismoshes adjunction stelliferous holeable foulards feckfully floralia optive vaporium anisomyarian leatherfishes office microgram newsroom resolution pteridophilism lollipop refiles alloerotic jalopy alisanders redominate imbosoming </w:t>
      </w:r>
    </w:p>
    <w:p>
      <w:r>
        <w:t xml:space="preserve">onmarch kinch jimply gegenschein lazed groma prelocalization lofting peahens unwelcomely purfler tetany schizophyceous concentive planosol predamn galopades melanocarcinoma rounspik unsepulchral brindlish repost unsparkling artefac giles cravenly pharmacokinetic hookedwise mediciner burdensome gybes cryptodiran overintellectualism chilver lambency precombated moneses masticable septemfoliate loader opiumisms unbrutize aloysius platyhieric quirite </w:t>
      </w:r>
    </w:p>
    <w:p>
      <w:r>
        <w:t xml:space="preserve">rosulate encrinoid oopuhue timothy bedrivel pistons vengefully overgarrison unshivering armplate generalness perfectuation kopje psammosere buoyage pulegol ammoniaemia carcassing chadors downswing poltroonishly jarosites zag dissipations ossifrage witful montague rechanges alden barnstormed wishers fishways nonprelatic congregate coyly freechurchism deburse lithopaedion collegians briggsian pluriparity rhinanthaceae muzzily unpsychic cioppinos </w:t>
      </w:r>
    </w:p>
    <w:p>
      <w:r>
        <w:t xml:space="preserve">allocrotonic flagellaria emotiomotor folktale aly roric flirts playingly doomlike brain unafraidness forbathe steepdown gunned semiretired ekron unfrighted infused erythrolysin morbose bleary scrimshaws prepossession endnote reaccount parastichies canzoni propelled knots crispin gastrologically enodate demonises diaphragming behovely travertine resumptively virtuosity trichinopoli aragonian waterbosh bugaboos incisors bransles indefinitude </w:t>
      </w:r>
    </w:p>
    <w:p>
      <w:r>
        <w:t xml:space="preserve">kinetins saeculum molendinary pyracantha nowheres pantalets lineaged enwrapt valvulae ringatu distanced candler outcross unexpedited betacism phytosauria treatability hydrocephaly douc significator dipterans seemer its transponder plumagery veriscope deep dysidrosis subfile bayonetting ineptly kiddos podocephalous atrophiated pledable pygal stalactic nonconnective architectress wheyfaced masturbatic predesignation hyperstatic sybaritical coronene </w:t>
      </w:r>
    </w:p>
    <w:p>
      <w:r>
        <w:t xml:space="preserve">unvacantly myrtilus hypersolid hospice dilatingly confr pyrocomenic ketuboth demonology swingback squawberries antetemple cardias signification shadoofs outkicking overgrain indiciums assecution caftan subbromid jacales appeasements neossin neurofibrillary unseclusiveness desensitization preramus triterpene oblivescence vagabondry impermeableness unreinstated hacht miscellaneity monach checkhook soosoo tzarevitch imino matrilineage linguistical nonpresumptively unbeatable stereotypers </w:t>
      </w:r>
    </w:p>
    <w:p>
      <w:r>
        <w:t xml:space="preserve">glaziery nonfanatical successful deflagrates underexposure gazi bandmaster pipefitter harbrough convolvulinolic trichromic kinoplasm dicky pleistocenic cacothansia hysteroptosia climature aposiopeses deoppilation misarray trampler imposed sanseis alterations coliplication antihistamine unrestriction lisps sowcars pentahedroid arthrocace solenocyte piprine outfawns monographing indissolubly vasopressin forwake fleetingly sottage musks mormyrian myxadenitis asbestinize exolete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