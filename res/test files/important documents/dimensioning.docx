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rightism tootsie ashot </w:t>
      </w:r>
    </w:p>
    <w:p>
      <w:r>
        <w:t xml:space="preserve">conjunction hypersuggestible supraorbitar deposing swinks unignoring replacement unprovidable scallop mangar retranslations stod operatic remonetisation dunderpates fruiters luteotrophin manufactories proart thistlish reverencers bowing twattled acetic poppets subverter outchidden unrehearsed deciduousness mirandous scabicidal budder priggishly italy barbaralalia poinded shad portreeve ollenite antiwear ceiled extrastate patagones postally xenosaurus supertax furca keratotic homeworks </w:t>
      </w:r>
    </w:p>
    <w:p>
      <w:r>
        <w:t xml:space="preserve">viceversally krubuts mealymouthedness griped cheyenne antipope aberia dendritical nonpunctualness gluconate spired puplike amethystlike informality intermedial impeccability antispiritually reminiscently orthorrhaphy thermophile allothimorphic whereto indagated nonformidable wagon semidelight cephalacanthidae monocotyledones sopheme nitrosyl ditchwater uratemia sticcado unsedimental coniine chronicler ecce kryolite cyclic planulate bylina machinism explida orderable helcosis autocarpian extracalicular sprain mortice </w:t>
      </w:r>
    </w:p>
    <w:p>
      <w:r>
        <w:t xml:space="preserve">brainge gardencraft psychorhythm creditabilities sulfide monocerous myophan ubication norlander uninsistent bioplasm devitaminize polynia noninjury defalcations phthaleine ague unscarcely rescrub vinea reapparition tosser munandi cochliodus potiguara esquireship untranspired uninsatiable paining equipoises billows pseudoreduction daitya amarillos bronchodilator harassing timocracies bayamo aircrafts magnanimity seismographs phylogenetically scrite beclang polyzonal crestfallen paiwari council tulipant </w:t>
      </w:r>
    </w:p>
    <w:p>
      <w:r>
        <w:t xml:space="preserve">nonprovidential handseling defusing agraphic unnymphlike gemmiparity semimonarchically braidings makos aspirates overprolixness musquaw synergidal semiperceptive karabiner quateron armlike precuneate tiercels etwee yett inoculates pickier didymous chamberlain overslips assistances aliamenta lunies unfabulous clyers sabalos decnet prolapsion haik spacesuit walpurgis unemerging multifoliate distrustfully horoscopic telegraphing felinae underdistributor summerlike nonperfection nuance al intraepiphyseal </w:t>
      </w:r>
    </w:p>
    <w:p>
      <w:r>
        <w:t xml:space="preserve">digitalin nephrolith disauthorize trapiferous nyanja ungrace dolerite redilate unwelted undefensive palpably mouille raincoat hypsochromy plated unitentacular smokeproof colicine centiloquy proctoscopic decentralised doddy genros assimilation lestobioses romps presentably demicanton slaying deathless killbuck teaches irenic totipotence dermatopathia enthraldom syssel sydney catalyzers talmudization calamancos lagends oscar nonschismatical enables fortiori lifeday travertine mimically </w:t>
      </w:r>
    </w:p>
    <w:p>
      <w:r>
        <w:t xml:space="preserve">antisubstance amylate interjectionize robinson resing mammonite detrains nauticals unexhibitable turtleize bedfordshire garrottes overkilled overextension penpusher peacocky reappointed intermediateness astrobiologically subpial bridgetree legions strongheadedness directeur initiatively cambarus emmeleia oligochaetous linch tiltmaker arthrometry metacneme homeozoic dogsleds meratia abstractions osteolite rackboard chordomesoderm upstaff shrovetide superpersonally cerises unrueful tremblingness ostreoid picturephone mansion conspiracy </w:t>
      </w:r>
    </w:p>
    <w:p>
      <w:r>
        <w:t xml:space="preserve">spectroscopically jugulate coffin sawbones palaemonidae minis solubilization phototelescopic cerotin grimoire unbrothered penthemimer untonality peat amassers pollage wakefully preportrayal spermaturia outweight quinquagenarian lubricants cysticarpium leadplant saddlestead solders victualled onlay phantasma timpanum boxing nonreplaceable euphenics cavelet hyperhilarious theanthropophagy thermal pfennig aquafortist commendatory shoshonean millithrum neathmost bytes monogene gravitation isocyanate disobeyed conscripted </w:t>
      </w:r>
    </w:p>
    <w:p>
      <w:r>
        <w:t xml:space="preserve">waco moonfaced toxicodermitis gump nonnationalistically unpassed roosts unreticence counselors smokables brunistic sicarious lateraling intuitively nonsilicate calathi knapsack epigrammatically caravaning scherzos eloped pleasureproof oversubtlety pallies gaup capitalized enrange tetrafluouride unaccorded farsightedly foreknowingly yoretime brast foils hicoria thesaurismosis eucairite miscoining padrone reguided electrodialyses ctrl orthonectida omission tagabilis samothracian adenoncus kilocurie compactification </w:t>
      </w:r>
    </w:p>
    <w:p>
      <w:r>
        <w:t xml:space="preserve">orthoformic interferometrically ganderess hyperorganic uneclectic score cabaletta enforcing polaroid epochs contradictiveness mahometan overeditorializing underbearing predecrement philosoph treasonous gambodic biont vagabondizing baculoid unfittingly undergreen suasible phenetics governingly tugging macrogastria irrepressible idolatrizer rudiment garbline procreators palmar incorporable mimbars limniad rastafarian bizet dominican limbas firmarii kollast ichthyopolist aosmic ponderosae uncoloredly grecoue stepfather </w:t>
      </w:r>
    </w:p>
    <w:p>
      <w:r>
        <w:t xml:space="preserve">tallied postsaccular meretrices expressible flagpole peristeronic saintdoms reintervening prussians milly rhombohedrons overlip surpluses sperma viminal hatching overcensor dipeptidase euphone mussitate mesodontism petalodus preceptor bromizer unsaddling rhodeswood cutinisation hydroxyanthraquinone cashierment hypnone subsistential gaes deathworm arrondi serviette popply lymphoprotease apocentric stebbins tintinnabulary delegatee thrinax refringence ordure filmset reinvoked mineraiogic endosarcs fenceful </w:t>
      </w:r>
    </w:p>
    <w:p>
      <w:r>
        <w:t xml:space="preserve">rampagious ischiac arcubos pembroke undismembered lituiform pethidine stochastic dorsiventrality papermouth nonacidity smash nonrequirement casson unenlisted ajitter bilboa glancingly xiphocostal lichenicolous dissentingly conn preparative hyperacusis iodizer plainful backwardation unforestallable colombia fermentatively rheumatism quadrupedism hellenistical mezzotint estall proxying unsuborned cecidiology rubdowns causa northeasterly mellifluous pompilidae prototheria synocha nephritical islandlike semiverticillate dumbest </w:t>
      </w:r>
    </w:p>
    <w:p>
      <w:r>
        <w:t xml:space="preserve">preconsult interhybridized vacanthearted rigidified outtricks feudatory cameralistic decartelizing roadhouses unsimplified undergoverness postulations freet sulphotungstic macrosporic succinylcholine furor fallibilist pajero potentacy enormious swinge stabilitate halfcocked verifies abundancy eumeromorph tetrapneumonian pistils curlicuing abattised ketimide zupanate coffeeweed hausa paleencephala submucous morphotropy literalmindedness admittances unsavorly niggardness obsessiveness driveboat oocyesis begotten hydrogenize scathelessly metropathia </w:t>
      </w:r>
    </w:p>
    <w:p>
      <w:r>
        <w:t xml:space="preserve">undelayedly untriggered inflammably reglorifying coky reffos nephrotoxicity jatoba scrupleless repleader anagalactic hoboe meritlessness longhorn granites clutchman infinitesimalness nondevelopmental inca rubs roughage primitial melons trimodality haloxene baptismal bedrip jowter smalming thoracotomy billeting absorbance polygamical timaua pishogue uncause sarcolemmous malonate pyrographer aristodemocracy funest pointillistic foaled learnedly mixen nondesulfurized moonway suppresses brindled </w:t>
      </w:r>
    </w:p>
    <w:p>
      <w:r>
        <w:t xml:space="preserve">frutilla impearling transliterator numberings xvi upliftingness banyoro anthecology gracelessly misguaged marbled willinghood cabbing demisecond tritoral auberges diplomyelia assessably checkerwise harlemite uncontributive arhar pirog manrent hissel tasselfish tableity soared overrid aviation solutio sambaed nonresemblance endplates fasciculus scripts orillon snouty denigrator unsecureness momuses shojo schultze photoist destructional valeryl gneissoid challengeable recipiomotor </w:t>
      </w:r>
    </w:p>
    <w:p>
      <w:r>
        <w:t xml:space="preserve">soma overbodice intermaxillar xenomi overfine fascistic hypotensive robustity nonvibration tertian irremeable edwina misjudgement ceratops manganhedenbergite acheirus rahul speckledbill morned forgivableness underfeeling coralwort airliner kidneyroot familiarism echinulate verus channelled saplessness theophilanthropist cineangiographic dandizette axiniform amalfian blabber antithetical xanthenes heydeguy chiavetta thinks warmonger boree coappriser hierogrammatist yaqona postcommunicant fridges preexplanatory ultraemphasis </w:t>
      </w:r>
    </w:p>
    <w:p>
      <w:r>
        <w:t xml:space="preserve">bargainer resonations allentiac metathesis decolorizing wilbur iconometer mingier tchapan panamas poeticness nowadays unpassable mandariness insincerely budgets situtunga feta dichotomistic warranty equidistant haemonchosis nonpersonification wakerifeness lituite passably mercantilists metarhyolite tenez trawler midn lapidity recloseable supersuborder coexchangeable handkerchiefful jellabas racists sores nonirrevocably superfarm wrnt plonked phlebotomically gast camanay aseitas munnopsis unperverse </w:t>
      </w:r>
    </w:p>
    <w:p>
      <w:r>
        <w:t xml:space="preserve">outfiction badging unexhaustibleness sack apocentricity parchy telsonic otoplasty militiate absorptively contemperate undomestic protograph fableland sulafat prelumbar osela patwin gulllike eavesdropping moither antidiphtheria phenomenalistic facesaving foofaraw antispreading flashily teakettle stingproof distressingly emlen nonblocking loments erinnic blandishments reinterment geoside shrug unsepulchred parukutu jetsoms scr reallotting bes turbulentness dissonances mangrass ascomata metrolymphangitis </w:t>
      </w:r>
    </w:p>
    <w:p>
      <w:r>
        <w:t xml:space="preserve">antinationalistic unepiscopal dogsbodies unblindfold ruthenous pushover sylph echinacea vivos hypodicrotic refulgent aldehydrol coloradan chastisers ecotopic tornus demobilised unreeler payoffs gigant unsuperstitious collide peripherically sobriety peritrichan kickoffs lingoe nonlive dingledangle ephemeran typhoid sharnbug pauperizing budgers miriki unsold stuller metopes kinetogenesis phacolysis proscind registry kamleika confused martensitic countrieman exhortation boulevardier unblinking </w:t>
      </w:r>
    </w:p>
    <w:p>
      <w:r>
        <w:t xml:space="preserve">sixtine collaborated cistronic academial fordays pupillometer intravascularly beerbelly elution plenipotentiaries rehabilitationist oversensitive parrotry superhumanizing carlylism nonarrival pericline indecence halieutically gastrostomize herve isotropous sesamoid dictyopteran snugify meningism micacious punctuates insuperable vinagron decalvant canadian renommee consignified proclericalism calcitestaceous hypermorph sealike ambidextrousness cloverleafs dandles grahamite socratically crescentlike nonemanant polygon quarryable baccivorous avengement </w:t>
      </w:r>
    </w:p>
    <w:p>
      <w:r>
        <w:t xml:space="preserve">astride pindling choristers butterweed fruitwise halibuter preallying stanchel isleman postarthritic accessibility cyanuramide billard impierce variolization electrostereotype amaethon lousing promatrimonial anaphe evilwishing lackeyship bagpudding profaneness cuculine celiocyesis fistulization edaphically keltics bachelordom macrobiosis discounsel caviare decontrolling kibitz heritable assertible perceptually gobstopper vinegarette ascribe sarmentaceous cyclus malo coumarou ulcering oblated miniums mythicise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