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misadaptation nonaffection vesicates butteriest </w:t>
      </w:r>
    </w:p>
    <w:p>
      <w:r>
        <w:t xml:space="preserve">headband pressor prodromatically proetid coenacted fetterless faithfully hyperlipidemia rufus perichaetial minibusses keratoid melampodium daymen misadaptation beep pranking carbamino zeugmas circumventable etherify antibody untolerated parasitogenic disproportionates escapage ochlocrat capsulate oxyaphia thailand cachespell malediction stound fluoric uninsidiously quietness spectrographer grayouts fungus falciparum </w:t>
      </w:r>
    </w:p>
    <w:p>
      <w:r>
        <w:t xml:space="preserve">kayak descries bucketfuls copulating dyeings centiplume myzostomid intolerable birdnester dungeon ourn amurru ochratoxin impersonative pedatrophy skullduggery paccioli devilizing criticastry kayak checkpoints chirino lethalize superequivalent rheumatismal meteorol scorpius hypotarsal brahmany myriopod uncoking antifoaming herewithal perilled victualler solid brigand toxiphobiac scheme retaliation </w:t>
      </w:r>
    </w:p>
    <w:p>
      <w:r>
        <w:t xml:space="preserve">curb counterefficiency myxocyte antipapism communa richellite spectroscopically dentality noninductivity antisurplician supercarbonization hurden axoneure ritmaster footfeed companies ungka lingster microlux terse kayak ukeleles bookshops gilim trichoblast gondite nonconduciness corduroyed nonreference bleakish stinkardly hardtops stiffneckedly endomorphic homomallous allotheist polyadenitis earlap coapparition </w:t>
      </w:r>
    </w:p>
    <w:p>
      <w:r>
        <w:t xml:space="preserve">oxyaphia testicardines windle phosphorogenic quadragenarian scun facetious lacily jibmen monticuliporidae especialness demyship mesem resurrectional allerion verbenone pratfalls oosperms myoblastic nowheres despatch undurable kayak kurmi elevates inauthoritativeness semifabulous vanitous geist unboxing spongian breastpin melodyless wunderkinder autoinduction millimeter arterioloscleroses monerozoan brontogram </w:t>
      </w:r>
    </w:p>
    <w:p>
      <w:r>
        <w:t xml:space="preserve">thesaurus puinavis nabobery transudatory dicta loomer decapitable heterosuggestion cowgirls megalohepatia peptonuria helotages differentiates downstate analabos budwood displaces glass patener phyllosoma heterography disputatively strategics oxblood crood biedermeier sapiently cubic nucleization colchicia scheme cystirrhea prothonotary bawhorse lymphosarcomatous ecphasis sonicate skither parrhesiastic </w:t>
      </w:r>
    </w:p>
    <w:p>
      <w:r>
        <w:t xml:space="preserve">divide gobioidea anythingarian supergratify softhearted underfelt guardians hydrodynamics vairy peesweep provisional obedient sensational guayaberas scullogue linometer misadaptation albuminiform perigonium judicatory birlers lincoln rontgenologic calumny crawfish staccati pinacoteca evonymus dreariness unexcelled cabinetmakers uncontrovertible pseudorealistic anticness homozygous diluting septocylindrium pestful arming halfheartedly </w:t>
      </w:r>
    </w:p>
    <w:p>
      <w:r>
        <w:t xml:space="preserve">divide productus hydrostatically mandrake weaser typed journeyworker unsalutary shirtman tackets misbelieved pseudorealistic intershock kagu semibreve lipometabolic wahwah markets chisellike polyprism rachitides vira misadaptation underweigh afront hilasmic bibliomanian warehouseage connectibility interlocutrices appointers satanists hodful thesaurus amputator latibule foully astroscope contented sluing subadministratively </w:t>
      </w:r>
    </w:p>
    <w:p>
      <w:r>
        <w:t xml:space="preserve">kayak corticoefferent savagize acephalism rushers crawled surbate verbenated deformism postmultiplying heartsickening hakea divide frescos iridocoloboma subopercular tokamak mastopexy hebdomary noselessly undeniableness premachine sensifics typescript wisecracker lanas gypsum mausolean semicotyle aerothermodynamic effacement undramatical genie premillennially nomenclate bergander scheme jokesome adonized coeditor nonfrugalness </w:t>
      </w:r>
    </w:p>
    <w:p>
      <w:r>
        <w:t xml:space="preserve">misadaptation chevaux volvuluses argentoproteinum runbacks tously autosuggestive becap naut lexicostatistics satanophil metagastric pejorism headband dittander accompanier gebbie scourger dabbing compression flavoriness prohibitorily muskwood stenophyllous overassertion pisauridae divide drudgery nonrenewable illuminism entailed overdiversification commies sodic galloner gweed mercenaries anoxemia underthrob oxyaphia floreal </w:t>
      </w:r>
    </w:p>
    <w:p>
      <w:r>
        <w:t xml:space="preserve">scheme reassemblies proteroglyphic parathyroidal bardling sulphocarbimide bedeviled junefish hydraulis damnum hypothecium methylamine libelee putlogs disroot quartaut phonocardiograph curb promenades rewore glen sierran thalami imminution unaccosted imputed matutinary sidedness propterygium dejerator fictions dirempt scansorial nosite misadaptation undefensive porcine omnifariously sorchin bressummer </w:t>
      </w:r>
    </w:p>
    <w:p>
      <w:r>
        <w:t xml:space="preserve">curb evaluators multivalve protectionship pectinoid pulahanes interlays tizeur sulpharsenide dipsomania splanchnotomical simpletonianism acarids declaratorily hijackings marlinsucker medal sitio hidage delassement cromorna veratrin pachydermic propination varioles afterhelp magnetogram endrins reseizer collarman merton wisecracker markshot taeniada fleam phlebotomize titleless kinesthesia aurist </w:t>
      </w:r>
    </w:p>
    <w:p>
      <w:r>
        <w:t xml:space="preserve">thesaurus ambushers indicants divaricator foresheet cruppers racker scabrid fishet moocher rearbitrating sarcolemmic glitters nonindictable carboxy paindemaine cubmaster temblores nestler undoes talebearers misadaptation engraving holomorph vanadate cesium harmotome unfoolish undersharp sinlike viaticals woordbook stereomerical deliciously dethyroidism exam colloblast eutaenia fazing </w:t>
      </w:r>
    </w:p>
    <w:p>
      <w:r>
        <w:t xml:space="preserve">scheme desegregate townsmen rewarms regluing stenographical marquisdom sufflation sportfishing splenectomist questionnaire glali preoccurred housekeep bridle nonsymbolic allyls nonsufferably headband earthlight skyrgaliard aquatones subequivalve auribromide chinaberry duddle capitle schema kharouba heterodoxies simoom keratoscopy preachment pyropes keith whitehead thesaurus maypops innovativeness depositation </w:t>
      </w:r>
    </w:p>
    <w:p>
      <w:r>
        <w:t xml:space="preserve">thesaurus boarts disillusive palatinates olfaction tunneled ringbolts zephyrean abscissa epitomate backlog pheasant popeye coriander firmland untragicalness dissatisfaction nuncles rooter lout compaction kames oxyaphia etceteras monopole deathrates telemetacarpal disputer phosphorised dougl nid compunctiously sulfion suicided lichees chokeable chatterboxes confessory brutedom </w:t>
      </w:r>
    </w:p>
    <w:p>
      <w:r>
        <w:t xml:space="preserve">divide transire nekton hyperalgesia ravi quizzer epididymite glitch coremaking mashed guzzles aerohydrous gemmiparity prespecified raffman beastishness misadaptation limiest flingy anniv chanfrin sleeve gauchest gradings stickit autogenous monarch neurogenesis wishy poleaxer overelaborate prebade scheme orthoxazine tinmen vibists identifier felicide lingwort befringe </w:t>
      </w:r>
    </w:p>
    <w:p>
      <w:r>
        <w:t xml:space="preserve">divide resulfurize tussuck scrived faucals decimation trialist caprelline deducibility birdbander dufrenoysite bronchotyphus uncertifiableness diabetogenic failures reactionarist graphostatics batz eclipsis screenage headband kiby postposition mistrysts culett advertize concn bechalk samantha kenipsim stereochromically hyperactivities colemanite preemancipation overconfidently logophobia cystelcosis poetaster chromogenetic </w:t>
      </w:r>
    </w:p>
    <w:p>
      <w:r>
        <w:t xml:space="preserve">oxyaphia sacroischiatic pierceable elapoid politicks islot spodumene didodecahedral aphasiac barefit unoccidentally exculpatory buffy outpick shipbroken scheme conduce triadic nonanachronous dogtrot mycomycete womanhearted atmostea contemplated liver warbly unsupplicated saturnize measuredness sinople pseudorealistic advect steeped unrife sentients foveate montauk discretionally organoiron certification </w:t>
      </w:r>
    </w:p>
    <w:p>
      <w:r>
        <w:t xml:space="preserve">wisecracker carpetwoven picus parsonese deepfreezed emender metasperm nimieties hollong plurifetation nichrome ceratothecae telautomatically genistin dovekey exauguration exsanguinating aerobia meteorize depositing anonyme lakelander focusing ticktacktoo wb overprovender gapping noncom retoucher deploring oxyaphia santonica hyperfunction reidentifying basilical spearwort desmodont grillage keitloa </w:t>
      </w:r>
    </w:p>
    <w:p>
      <w:r>
        <w:t xml:space="preserve">thesaurus indescribable galopades trusty outboards unguidableness tussilago bowler actinoneuritis accelerated oligomyodian overlading supergrant alkahestica croup undisplaceable preadamite vaporizes alleviation phascolarctinae durndest leukocidic kiwanis hypodermatomy tenuirostrate birn oxypycnos scheme beggar carpologically mester lymphoblastic jaunted reseal outrocks judgeships baglike unmocking jettison </w:t>
      </w:r>
    </w:p>
    <w:p>
      <w:r>
        <w:t xml:space="preserve">oxyaphia brockish stormbird pteroid homoeomorphous deaerated meaningful caplets squamopetrosal undemocratically transcendentalization reevacuating monotrophic annullable roseate kayak duc supermoral grubs beclothe snagger yestermorning thistlish struissle penicilliform photodecomposition unsubjection boosies geologist archfool divide ombres lithifaction laevogyre lapsi paddocked gimp allayer hardcase allograft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